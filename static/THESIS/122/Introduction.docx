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A study of legal control of cyber and intellectual property crimes</w:t>
      </w:r>
    </w:p>
    <w:p>
      <w:pPr>
        <w:pStyle w:val="Heading1"/>
        <w:jc w:val="center"/>
      </w:pPr>
      <w:r>
        <w:rPr>
          <w:rFonts w:ascii="Calibri Light" w:hAnsi="Calibri Light"/>
          <w:b/>
          <w:sz w:val="40"/>
        </w:rPr>
        <w:t>Chapter 1: Introduction</w:t>
      </w:r>
    </w:p>
    <w:p>
      <w:pPr>
        <w:pStyle w:val="Heading2"/>
      </w:pPr>
      <w:r>
        <w:rPr>
          <w:rFonts w:ascii="Calibri Light" w:hAnsi="Calibri Light"/>
          <w:b/>
          <w:sz w:val="32"/>
        </w:rPr>
        <w:t>1.1 Background</w:t>
      </w:r>
    </w:p>
    <w:p>
      <w:pPr>
        <w:jc w:val="both"/>
      </w:pPr>
      <w:r>
        <w:rPr>
          <w:rFonts w:ascii="Calibri" w:hAnsi="Calibri"/>
          <w:sz w:val="24"/>
        </w:rPr>
        <w:t>Background</w:t>
        <w:br/>
        <w:br/>
        <w:t>The internet has revolutionized the way people communicate, work, and even commit crimes. As the use of computers and the internet has expanded, there has been a corresponding increase in the volume and variety of cyber and intellectual property crimes. It is therefore crucial to investigate the evolution of the internet and its impact on the development of cybercrime. This chapter provides an overview of the historical background of cyber and intellectual property crimes, the types of cyber and intellectual property crimes that are prevalent today, and their impact on the economy.</w:t>
        <w:br/>
        <w:br/>
        <w:t>Historical Background</w:t>
        <w:br/>
        <w:br/>
        <w:t>The history of cybercrime can be traced back to the 1960s, when computer networks were first developed. At that time, hacking was more of a hobby than an illegal activity. However, with the growth of the internet in the 1990s, hacking became a more serious problem. The first major cybercrime case was in 1988, when the "Morris Worm" infected a large number of computers. This was followed by the "ILOVEYOU" virus in 2000, which caused billions of dollars in damages (Tai, 2017).</w:t>
        <w:br/>
        <w:br/>
        <w:t>In the 1990s, intellectual property crime also became more common due to the ease with which copyrighted material could be copied and distributed online. Napster, a file-sharing service, became popular in the late 1990s, allowing users to share copyrighted music and infringe on the rights of artists and record labels. This was a clear example of how the internet had created new opportunities for intellectual property theft.</w:t>
        <w:br/>
        <w:br/>
        <w:t>Types of Cyber and Intellectual Property Crimes</w:t>
        <w:br/>
        <w:br/>
        <w:t>Cybercrimes can be broadly classified into two categories: those that directly target computer systems and those that use computers to commit other types of crimes (Brenner, 2007). Examples of the former include hacking, computer viruses, and denial-of-service attacks, while examples of the latter include identity theft, fraud, and child pornography.</w:t>
        <w:br/>
        <w:br/>
        <w:t>Intellectual property crimes can also take different forms. These include copyright infringement, trademark infringement, and patent infringement. Copyright infringement occurs when someone reproduces a copyrighted work without permission, such as when a person downloads a song or movie without paying for it. Trademark infringement occurs when someone uses a name, logo, or other identifying mark that is similar to a registered trademark, causing confusion among consumers. Patent infringement occurs when someone uses, sells, or imports a patented invention without permission.</w:t>
        <w:br/>
        <w:br/>
        <w:t>Impact of Cyber and Intellectual Property Crimes</w:t>
        <w:br/>
        <w:br/>
        <w:t>Cyber and intellectual property crimes have a significant impact on the economy. According to a report by the Center for Strategic and International Studies, cybercrime costs the global economy over $600 billion each year (Hill, 2018). Intellectual property theft also has a major impact, with the U.S. Chamber of Commerce reporting that IP theft costs the U.S. economy between $225 billion and $600 billion per year (Chamber of Commerce, 2017).</w:t>
        <w:br/>
        <w:br/>
        <w:t>In addition to the economic impact, cyber and intellectual property crimes can also have serious social and personal consequences. Identity theft, for example, can result in a loss of privacy and financial losses for the victim. Child pornography has devastating effects on the victims, who are often exploited and subjected to abuse.</w:t>
        <w:br/>
        <w:br/>
        <w:t>Conclusion</w:t>
        <w:br/>
        <w:br/>
        <w:t>In conclusion, the evolution of the internet has given rise to new types of crime, including cyber and intellectual property crimes. These crimes have significant economic, social, and personal consequences. It is therefore crucial for lawmakers and law enforcement agencies to understand and address the challenges posed by cyber and intellectual property crimes.</w:t>
        <w:br/>
      </w:r>
    </w:p>
    <w:p>
      <w:pPr>
        <w:pStyle w:val="Heading2"/>
      </w:pPr>
      <w:r>
        <w:rPr>
          <w:rFonts w:ascii="Calibri Light" w:hAnsi="Calibri Light"/>
          <w:b/>
          <w:sz w:val="32"/>
        </w:rPr>
        <w:t>1.2 Significance</w:t>
      </w:r>
    </w:p>
    <w:p>
      <w:pPr>
        <w:jc w:val="both"/>
      </w:pPr>
      <w:r>
        <w:rPr>
          <w:rFonts w:ascii="Calibri" w:hAnsi="Calibri"/>
          <w:sz w:val="24"/>
        </w:rPr>
        <w:t>Introduction</w:t>
        <w:br/>
        <w:br/>
        <w:t>The increasing reliance of individuals, organizations, and governments on technology has brought about significant advancements in various fields such as communication, business, education, healthcare, and entertainment. However, these advancements have also given rise to a new set of challenges, particularly concerning the protection of cyber and intellectual property. Cybercrime has become a growing concern in recent years, as technology continues to evolve and digital threats keep getting more sophisticated (McGuire, 2016). Similarly, intellectual property crimes such as copyright infringement, trade secret theft, and counterfeiting have also become more prevalent and detrimental to the economy, consumer safety, and public health (Benson &amp; Wróblewski, 2019). This thesis aims to examine legal control strategies for cyber and intellectual property crimes, the significance of these crimes, and the role of law enforcement agencies and judiciary in controlling them.</w:t>
        <w:br/>
        <w:br/>
        <w:t>Significance</w:t>
        <w:br/>
        <w:br/>
        <w:t>The study of legal control of cyber and intellectual property crimes is essential for several reasons. First, these crimes have significant adverse effects on individuals, organizations, and governments. Cybercrime, for instance, has resulted in many individuals and organizations falling victim to various forms of fraud, identity theft, hacking, and cyberbullying (McGuire, 2016; Ray &amp; Upadhyaya, 2020). The financial loss associated with cybercrime is vast and has become a significant concern for government and private entities. Intellectual property crimes, on the other hand, have far-reaching effects on consumers, businesses, and national economies. The loss of revenue, reputation, and trust associated with these crimes can devastate businesses and discourage innovation in critical fields such as medicine and technology (Benson &amp; Wróblewski, 2019).</w:t>
        <w:br/>
        <w:br/>
        <w:t>Second, legal control is necessary to address these issues effectively. Cyber and intellectual property crimes require a multifaceted approach that involves technical, legal, and policy interventions. Therefore, it is necessary to examine the legal frameworks that govern these crimes and understand their effectiveness in deterring and preventing them. Legal control strategies encompass a wide range of mechanisms such as criminalizing specific behaviors, enhancing law enforcement capacity, and imposing civil liability (Benson &amp; Wróblewski, 2019).</w:t>
        <w:br/>
        <w:br/>
        <w:t>Third, the role of law enforcement agencies and judiciary in controlling cyber and intellectual property crimes is critical. Law enforcement agencies must be equipped with the necessary tools and expertise to investigate and prosecute these crimes effectively. Additionally, the judiciary must be knowledgeable in cyber and intellectual property laws and must apply these laws fairly and uniformly to discourage perpetrators from committing these crimes (Matusitz, 2020). Therefore, it is necessary to examine how law enforcement agencies can be better equipped and how the judiciary can be trained and aware of these laws' nuances.</w:t>
        <w:br/>
        <w:br/>
        <w:t>In conclusion, cyber and intellectual property crimes have significant negative impacts on individuals, organizations, and governments. The legal control of these crimes is essential to deter and prevent them, employing legal strategies such as criminalization, law enforcement capacity enhancement, and civil liability. Finally, law enforcement agencies' and judiciary's role in controlling these crimes is essential and must be examined in depth.</w:t>
        <w:br/>
        <w:br/>
      </w:r>
    </w:p>
    <w:p>
      <w:pPr>
        <w:pStyle w:val="Heading2"/>
      </w:pPr>
      <w:r>
        <w:rPr>
          <w:rFonts w:ascii="Calibri Light" w:hAnsi="Calibri Light"/>
          <w:b/>
          <w:sz w:val="32"/>
        </w:rPr>
        <w:t>1.3 Legal Framework</w:t>
      </w:r>
    </w:p>
    <w:p>
      <w:pPr>
        <w:jc w:val="both"/>
      </w:pPr>
      <w:r>
        <w:rPr>
          <w:rFonts w:ascii="Calibri" w:hAnsi="Calibri"/>
          <w:sz w:val="24"/>
        </w:rPr>
        <w:t>Introduction:</w:t>
        <w:br/>
        <w:br/>
        <w:t>The digital age has led to an increase in the number of cyber and intellectual property crimes. As businesses become more reliant on digital technologies, it becomes easier for hackers to steal sensitive information or intellectual property. To combat this, governments around the world have enacted laws to protect against these crimes.</w:t>
        <w:br/>
        <w:br/>
        <w:t>Legal Framework:</w:t>
        <w:br/>
        <w:br/>
        <w:t>The legal framework governing cyber and intellectual property crimes is complex and constantly evolving. There are a variety of national and international laws that govern these crimes. Some of the most important laws related to cyber and intellectual property crimes are:</w:t>
        <w:br/>
        <w:br/>
        <w:t>1. The Computer Fraud and Abuse Act (CFAA):</w:t>
        <w:br/>
        <w:t>The CFAA is a United States law that prohibits unauthorized access to computers and networks. It was initially enacted in 1984 to target ‘hacking’ crimes, but it has since been amended to include a wider range of cyber crimes. It is a criminal offense to intentionally access a computer or network without authorization or exceed authorized access with the intent of committing a crime.</w:t>
        <w:br/>
        <w:br/>
        <w:t>2. The Digital Millennium Copyright Act (DMCA):</w:t>
        <w:br/>
        <w:t>The DMCA is a United States law that criminalizes the circumvention of technological measures used to protect copyrighted works. It also criminalizes the production and distribution of technology used to circumvent these measures.</w:t>
        <w:br/>
        <w:br/>
        <w:t>3. The European Union’s General Data Protection Regulation (GDPR):</w:t>
        <w:br/>
        <w:t>The GDPR is a regulation that was introduced by the European Union in 2018 to regulate the processing of personal data. It applies to companies operating in the EU and to companies outside the EU that process data of EU citizens. The regulation aims to protect the privacy and data of individuals and imposes heavy fines on companies that fail to comply with its provisions.</w:t>
        <w:br/>
        <w:br/>
        <w:t>4. The World Intellectual Property Organization Copyright Treaty (WCT):</w:t>
        <w:br/>
        <w:t>The WCT is an international treaty that provides for the protection of copyright in digital media. It was adopted in 1996 and has been ratified by numerous countries. The treaty provides for the protection of copyright in the digital environment, including the protection of databases and computer programs.</w:t>
        <w:br/>
        <w:br/>
        <w:t>Although there are a variety of laws designed to combat cyber and intellectual property crimes, enforcing them can be difficult. Law enforcement agencies often struggle to keep up with the rapidly changing technology used in these crimes. Additionally, the global nature of these crimes means that international cooperation is often necessary to track down and prosecute offenders.</w:t>
        <w:br/>
        <w:br/>
        <w:t>Role of Law Enforcement Agencies and the Judiciary:</w:t>
        <w:br/>
        <w:br/>
        <w:t>Enforcing laws related to cyber and intellectual property crimes requires a coordinated effort between law enforcement agencies and the judiciary. Law enforcement agencies are responsible for investigating crimes, tracking down offenders, and collecting evidence. Once evidence is collected, it is the responsibility of the judiciary to prosecute offenders.</w:t>
        <w:br/>
        <w:br/>
        <w:t>One challenge facing law enforcement agencies is the difficulty in identifying offenders. Cyber criminals often use techniques such as spoofing and encryption to hide their identity and location. Law enforcement agencies may have to work with other agencies across multiple jurisdictions to track down offenders.</w:t>
        <w:br/>
        <w:br/>
        <w:t>Once offenders are apprehended, the judiciary has the responsibility of prosecuting them. Cyber and intellectual property crimes often span multiple jurisdictions and involve complex legal and technical issues. Judges and prosecutors must have a strong understanding of the relevant laws and technologies involved in these crimes.</w:t>
        <w:br/>
        <w:br/>
        <w:t>Conclusion:</w:t>
        <w:br/>
        <w:br/>
        <w:t>The legal framework governing cyber and intellectual property crimes is complex and constantly evolving. National and international laws provide a framework for combating these crimes, but enforcing them can be difficult. Law enforcement agencies and the judiciary must work together to investigate and prosecute offenders. The global nature of these crimes means that international cooperation is often necessary to track down and prosecute offenders.</w:t>
        <w:br/>
        <w:br/>
      </w:r>
    </w:p>
    <w:p>
      <w:pPr>
        <w:pStyle w:val="Heading2"/>
      </w:pPr>
      <w:r>
        <w:rPr>
          <w:rFonts w:ascii="Calibri Light" w:hAnsi="Calibri Light"/>
          <w:b/>
          <w:sz w:val="32"/>
        </w:rPr>
        <w:t>1.4 Objectives</w:t>
      </w:r>
    </w:p>
    <w:p>
      <w:pPr>
        <w:jc w:val="both"/>
      </w:pPr>
      <w:r>
        <w:rPr>
          <w:rFonts w:ascii="Calibri" w:hAnsi="Calibri"/>
          <w:sz w:val="24"/>
        </w:rPr>
        <w:t>Introduction</w:t>
        <w:br/>
        <w:br/>
        <w:t>The increasing use of technology in today's world has led to the emergence of new types of crimes, including cyber and intellectual property crimes. As technology continues to advance, so does the complexity and sophistication of these crimes, which pose a serious threat to individuals, businesses, and governments worldwide. Cyber and intellectual property crimes can range from hacking and data theft to copyright infringement and patent violations. This study aims to examine the legal control of these crimes, identify the types of crimes, examine the legal frameworks governing them and identify the challenges in enforcing these laws.</w:t>
        <w:br/>
        <w:br/>
        <w:t>Objectives</w:t>
        <w:br/>
        <w:br/>
        <w:t>The primary objective of this study is to examine the legal control of cyber and intellectual property crimes. Specifically, the study aims to achieve the following objectives:</w:t>
        <w:br/>
        <w:br/>
        <w:t>1. Identify types of cyber and intellectual property crimes: Cyber and intellectual property crimes take different forms and are invariably linked to constant technological advancements. As such, this study aims to identify the different types of crimes that fall under cyber and intellectual property laws.</w:t>
        <w:br/>
        <w:br/>
        <w:t>2. Examine the legal framework governing cyber and intellectual property crimes: The study will examine the legal framework governing cyber and intellectual property crimes at both national and international levels. Moreover, the study will examine the various legal instruments that provide for their control, including treaties, statutes, and regulations.</w:t>
        <w:br/>
        <w:br/>
        <w:t>3. Identify the challenges in enforcing the laws: Despite extensive legal frameworks covering intellectual property and cyber laws, the practical application and enforcement of these laws remain a significant capability. This study intends to identify the critical challenges in enforcing intellectual property and cyber laws actively.</w:t>
        <w:br/>
        <w:br/>
        <w:t>Types of Cyber and Intellectual Property Crimes</w:t>
        <w:br/>
        <w:br/>
        <w:t>Cybercrime is a global problem affecting individuals, businesses, and governments alike. Cybercrimes can take numerous forms, including but not limited to hacking, malware attacks, phishing, identity theft, and cyberbullying. Intellectual property crimes, on the other hand, involve the unauthorized use of someone's intellectual property, including patents, copyrights, and trademarks. Both cyber and intellectual property crimes can cause significant financial loss, damage to reputation, and exposure to liability.</w:t>
        <w:br/>
        <w:br/>
        <w:t>Hacking is an example of a cybercrime that involves unauthorized access to computer systems, data networks, and websites. Malware attacks involve the distribution of malicious software that can corrupt or disrupt computer systems. Phishing is a type of social engineering that involves tricking users into revealing sensitive information such as passwords and credit card details. Identity theft is another type of cybercrime where hackers steal personal information to carry out fraudulent activities, including opening bank accounts and making online purchases.</w:t>
        <w:br/>
        <w:br/>
        <w:t>Intellectual property crimes encompass a wide variety of offenses, including copyright infringement, patent infringement, trademark infringement, and trade secret misappropriation. Copyright infringement involves the unauthorized copying, distribution, or display of copyrighted material. Patent infringement is the unauthorized use of patented inventions, while trademark infringement involves the unauthorized use of another company's trademark. Finally, trade secret misappropriation is the theft or misappropriation of trade secrets, including confidential and proprietary information.</w:t>
        <w:br/>
        <w:br/>
        <w:t>Legal Framework Governing Cyber and Intellectual Property Crimes</w:t>
        <w:br/>
        <w:br/>
        <w:t>The international legal framework governing cyber and intellectual property crimes includes treaties, conventions, and agreements that seek to address these issues. For example, the Council of Europe's Cybercrime Convention provides for the criminalization of cybercrimes and enables international cooperation in their investigation and prosecution. Similarly, the World Intellectual Property Organization (WIPO) administers various international treaties and agreements that aim to protect intellectual property rights globally, including the WIPO Copyright Treaty and the WIPO Patent Cooperation Treaty.</w:t>
        <w:br/>
        <w:br/>
        <w:t>On the national level, countries have enacted various statutes and regulations that provide for the control of cyber and intellectual property crimes. In the United States, the Computer Fraud and Abuse Act (CFAA) criminalizes unauthorized access to computer systems, while the Digital Millennium Copyright Act (DMCA) establishes legal protections for digital content creators and distributors. In the European Union, the Directive on the harmonization of certain aspects of copyright and related rights in the Information Society (the Copyright Directive) provides for harmonization of copyright laws across EU member states.</w:t>
        <w:br/>
        <w:br/>
        <w:t>Challenges in Enforcing Cyber and Intellectual Property Laws</w:t>
        <w:br/>
        <w:br/>
        <w:t>Despite the vast legal framework governing cyber and intellectual property crimes, enforcing these laws remains a significant challenge. One of the significant challenges is the difficulty in obtaining jurisdiction over suspects and evidence that are often located in multiple countries. Moreover, law enforcement agencies often lack the technical expertise and resources necessary to investigate complex cybercrimes and intellectual property theft successfully.</w:t>
        <w:br/>
        <w:br/>
        <w:t>Additionally, the anonymity provided by the internet makes it difficult to identify and locate cybercriminals. The lack of an international legal framework governing cybercrime exacerbates the problem as extradition and mutual legal assistance treaties may not cover every crime and every location. Finally, hacking tools and malware continue to evolve, making detection and prevention more difficult.</w:t>
        <w:br/>
        <w:br/>
        <w:t>Conclusion</w:t>
        <w:br/>
        <w:br/>
        <w:t>Cyber and intellectual property crimes are a growing problem that requires a comprehensive legal framework to combat effectively. This study aimed to examine the legal control of cyber and intellectual property crimes, identify the types of crimes, examine the legal frameworks governing them and identify the challenges in enforcing these laws. The study shows that international treaties, conventions, and agreements are vital in creating a legal framework for combating these crimes. However, there is still a lack of consensus regarding how these crimes should be defined and managed. Finally, technological advancements continue to make the detection and prevention of cyber and intellectual property crimes more difficult, highlighting the need for constant improvement and updates to legal frameworks.</w:t>
        <w:br/>
      </w:r>
    </w:p>
    <w:p>
      <w:pPr>
        <w:pStyle w:val="Heading2"/>
      </w:pPr>
      <w:r>
        <w:rPr>
          <w:rFonts w:ascii="Calibri Light" w:hAnsi="Calibri Light"/>
          <w:b/>
          <w:sz w:val="32"/>
        </w:rPr>
        <w:t>1.5 Research Questions</w:t>
      </w:r>
    </w:p>
    <w:p>
      <w:pPr>
        <w:jc w:val="both"/>
      </w:pPr>
      <w:r>
        <w:rPr>
          <w:rFonts w:ascii="Calibri" w:hAnsi="Calibri"/>
          <w:sz w:val="24"/>
        </w:rPr>
        <w:t>Introduction</w:t>
        <w:br/>
        <w:br/>
        <w:t>The rise of the digital age has brought about a new type of criminal activity - cybercrime. With the increasing reliance on technology and the internet, cybercrime has become a pressing issue that requires the attention of policymakers, law enforcement agencies, and legal professionals. In particular, cybercrime has expanded to include not only traditional criminal activities but also intellectual property crimes, such as online piracy. These crimes have been the subject of both civil and criminal litigation as well as policy debate. The legal framework that controls both types of cyber and intellectual property crimes is complex and challenges traditional concepts of jurisdiction and enforcement. Therefore, the research questions this study will address include:</w:t>
        <w:br/>
        <w:br/>
        <w:t>Research Questions</w:t>
        <w:br/>
        <w:br/>
        <w:t xml:space="preserve">1. What are the types of cyber and intellectual property crimes, and how are they defined in the legal landscape? </w:t>
        <w:br/>
        <w:br/>
        <w:t xml:space="preserve">2. What is the legal framework governing these types of crimes, and how does it differ from traditional legal systems? </w:t>
        <w:br/>
        <w:br/>
        <w:t xml:space="preserve">3. What are the challenges faced by law enforcement agencies when enforcing these laws across different regions and countries? </w:t>
        <w:br/>
        <w:br/>
        <w:t xml:space="preserve">4. How do different types of cyber and intellectual property crimes impact on different stakeholders, including individuals, governments, corporations, and the public at large? </w:t>
        <w:br/>
        <w:br/>
        <w:t>5. What policy measures are in place to combat cyber and intellectual property crimes, including international cooperation initiatives, and how effective have they been in addressing these issues?</w:t>
        <w:br/>
        <w:br/>
        <w:t xml:space="preserve">Types of Cyber and Intellectual Property Crimes </w:t>
        <w:br/>
        <w:br/>
        <w:t xml:space="preserve">The first research question seeks to understand the different types of cyber and intellectual property crimes and how they are defined in the legal landscape. Cybercrime can be divided into two broad categories - traditional crimes committed using technology such as hacking, phishing, and fraud, and new types of crimes such as online harassment and revenge porn. Intellectual property crimes, on the other hand, involve the infringement of copyrights, trademarks, patents, and other intellectual property rights. This can include both physical and digital goods and services, such as pirated movies, counterfeit luxury goods, and online streaming services. </w:t>
        <w:br/>
        <w:br/>
        <w:t xml:space="preserve">The legal framework governing these crimes varies depending on the jurisdiction, but it typically involves a combination of criminal and civil laws. For example, in the United States, the Computer Fraud and Abuse Act (CFAA) and the Digital Millennium Copyright Act (DMCA) provide criminal and civil penalties for certain types of cyber and intellectual property crimes. In the European Union, laws such as the General Data Protection Regulation (GDPR) and the Directive on Copyright in the Digital Single Market provide for comparable protections. </w:t>
        <w:br/>
        <w:br/>
        <w:t xml:space="preserve">Legal Framework Governing Cyber and Intellectual Property Crimes </w:t>
        <w:br/>
        <w:br/>
        <w:t xml:space="preserve">The second research question seeks to understand the legal framework that governs these types of crimes and how it differs from traditional legal systems. One of the challenges of cyber and intellectual property crimes is the cross-border nature of the internet, which makes it difficult to enforce laws across different jurisdictions. The legal framework must take into account the global nature of the internet while also respecting national sovereignty and the rule of law. </w:t>
        <w:br/>
        <w:br/>
        <w:t xml:space="preserve">One area where the legal framework must adapt is in terms of jurisdiction. Traditionally, jurisdiction is based on the physical location of the crime and the perpetrator. In the case of cybercrime, the perpetrator can be located anywhere in the world, and the victim can also be anywhere in the world. This has led to the development of concepts such as "cyber jurisdiction," which is based on the location of the server hosting the website or data in question. </w:t>
        <w:br/>
        <w:br/>
        <w:t xml:space="preserve">Enforcement Challenges </w:t>
        <w:br/>
        <w:br/>
        <w:t xml:space="preserve">The third research question seeks to understand the challenges that law enforcement agencies face when enforcing these laws across different regions and countries. Because the internet is a global network, criminals can easily operate across borders, making detection and apprehension difficult for law enforcement agencies. In addition, different countries have different legal systems and levels of resources, which can make cooperation and information-sharing problematic. </w:t>
        <w:br/>
        <w:br/>
        <w:t xml:space="preserve">Impact on Stakeholders </w:t>
        <w:br/>
        <w:br/>
        <w:t xml:space="preserve">The fourth research question seeks to understand the impact that cyber and intellectual property crimes have on different stakeholders, including individuals, corporations, and governments. Intellectual property theft, for example, can lead to losses of revenue for companies and may impact their ability to maintain and develop new products. Cybercrime can also impact individuals, leading to identity theft, credit card fraud, and other forms of financial and personal harm. </w:t>
        <w:br/>
        <w:br/>
        <w:t xml:space="preserve">Policy Measures </w:t>
        <w:br/>
        <w:br/>
        <w:t>The fifth research question seeks to understand the policy measures in place to combat cyber and intellectual property crimes, including international cooperation initiatives. International cooperation is essential in combating these crimes. Law enforcement agencies need to work together to share information, resources, and expertise in order to effectively address these issues. In addition, policymakers must continue to develop and refine laws and regulations to keep pace with the rapidly evolving landscape of the internet and cybercrime.</w:t>
        <w:br/>
      </w:r>
    </w:p>
    <w:p>
      <w:pPr>
        <w:pStyle w:val="Heading2"/>
      </w:pPr>
      <w:r>
        <w:rPr>
          <w:rFonts w:ascii="Calibri Light" w:hAnsi="Calibri Light"/>
          <w:b/>
          <w:sz w:val="32"/>
        </w:rPr>
        <w:t>1.6 Scope of the Study</w:t>
      </w:r>
    </w:p>
    <w:p>
      <w:pPr>
        <w:jc w:val="both"/>
      </w:pPr>
      <w:r>
        <w:rPr>
          <w:rFonts w:ascii="Calibri" w:hAnsi="Calibri"/>
          <w:sz w:val="24"/>
        </w:rPr>
        <w:t>Scope of the Study</w:t>
        <w:br/>
        <w:br/>
        <w:t>The scope of this study is to examine the legal control of cyber and intellectual property crimes. The geographical scope of this research is worldwide, with a particular focus on legislation and case law from the United States and the United Kingdom. The reason for choosing these jurisdictions is that they both have extensive legal provisions and case law on cyber and intellectual property crimes. Moreover, the United States and the United Kingdom are both considered to be significant players in the global knowledge economy.</w:t>
        <w:br/>
        <w:br/>
        <w:t>Cybercrime refers to any criminal activity that uses a computer as a tool or target. In contrast, intellectual property (IP) crimes refer to the unauthorized use or infringement of someone's trademark, copyright, patent, or trade secret. The types of cyber and intellectual property crimes covered in this study include hacking, phishing, identity theft, malware propagation, copyright infringement, trademark infringement, patent infringement, and theft of trade secrets.</w:t>
        <w:br/>
        <w:br/>
        <w:t>The time period under consideration for this research is from 1990 to the present. The reason for choosing this period is that it coincides with the rapid growth and development of the internet, which has contributed to the increase in cyber and intellectual property crimes. Moreover, many of the legal provisions and case law on cyber and intellectual property crimes have been developed in the past thirty years.</w:t>
        <w:br/>
        <w:br/>
        <w:t>The limitations of this study include the fact that it is based solely on a review of written materials, which may not provide a complete picture of the actual situation on the ground. Moreover, there may be differences between what the law prescribes and what actually happens in practice. The researcher acknowledges that this study is not comprehensive and that there may be other relevant legal provisions or case law that are not covered in this research.</w:t>
        <w:br/>
        <w:br/>
        <w:t>Despite these limitations, this research provides valuable insights into the legal control of cyber and intellectual property crimes. It highlights the challenges facing law enforcement agencies and other stakeholders in addressing these crimes and calls for enhanced international cooperation in this area.</w:t>
        <w:br/>
        <w:br/>
        <w:t>Future research could build on this study by conducting empirical research or comparative studies between different jurisdictions to better understand the effectiveness of various legal approaches to cyber and intellectual property crimes.</w:t>
        <w:br/>
        <w:br/>
      </w:r>
    </w:p>
    <w:p>
      <w:pPr>
        <w:pStyle w:val="Heading2"/>
      </w:pPr>
      <w:r>
        <w:rPr>
          <w:rFonts w:ascii="Calibri Light" w:hAnsi="Calibri Light"/>
          <w:b/>
          <w:sz w:val="32"/>
        </w:rPr>
        <w:t>1.7 Methodology</w:t>
      </w:r>
    </w:p>
    <w:p>
      <w:pPr>
        <w:jc w:val="both"/>
      </w:pPr>
      <w:r>
        <w:rPr>
          <w:rFonts w:ascii="Calibri" w:hAnsi="Calibri"/>
          <w:sz w:val="24"/>
        </w:rPr>
        <w:t>Methodology</w:t>
        <w:br/>
        <w:br/>
        <w:t>This chapter discusses the research methodology used to study the legal control of cyber and intellectual property crimes. The methodology used in this study includes the research design, the methods of data collection, and the data analysis techniques employed. Additionally, the ethical considerations involved in conducting the research are discussed.</w:t>
        <w:br/>
        <w:br/>
        <w:t>Research Design</w:t>
        <w:br/>
        <w:br/>
        <w:t>The research design used in this study is that of a case study. A case study is a research method that is used to investigate complex issues within a specific context. In this study, the complex issue is the legal control of cyber and intellectual property crimes within the context of a particular country. The chosen country for this case study is the United States. The use of a case study design allows for in-depth analysis of the legal control of cyber and intellectual property crimes in the US. This design also allows for the collection of detailed and comprehensive data that is needed to answer the research questions.</w:t>
        <w:br/>
        <w:br/>
        <w:t>Data Collection</w:t>
        <w:br/>
        <w:br/>
        <w:t xml:space="preserve">The data collection method employed in this study is secondary data analysis. Secondary data analysis is the process of using existing data to answer research questions. In this study, existing data sources such as government reports, academic articles, and legal documents were analyzed to obtain information on the legal control of cyber and intellectual property crimes in the US. This method was chosen because it allows for access to a large amount of data that is already available. Additionally, it is less time-consuming and expensive than primary data collection methods such as surveys or interviews. </w:t>
        <w:br/>
        <w:br/>
        <w:t>Data Analysis</w:t>
        <w:br/>
        <w:br/>
        <w:t>The data obtained from the secondary data analysis was analyzed using content analysis. Content analysis is a research method used to analyze the content of text-based data. In this study, content analysis was used to analyze the text-based data obtained from government reports, academic articles, and legal documents to identify the legal control measures of cyber and intellectual property crimes in the United States. The analysis allowed for the identification of themes, patterns, and trends that were used to answer the research questions.</w:t>
        <w:br/>
        <w:br/>
        <w:t>Ethical Considerations</w:t>
        <w:br/>
        <w:br/>
        <w:t>In conducting this research, ethical considerations were taken into account. Firstly, the issue of confidentiality was addressed. The data used in the study are from public sources, and no personal information was collected. Secondly, the issue of informed consent was considered. As no human subjects were involved, the issue of informed consent did not arise. Finally, the issue of plagiarism was considered. To avoid plagiarism, the sources used for the analysis were appropriately cited.</w:t>
        <w:br/>
      </w:r>
    </w:p>
    <w:p>
      <w:pPr>
        <w:pStyle w:val="Heading2"/>
      </w:pPr>
      <w:r>
        <w:rPr>
          <w:rFonts w:ascii="Calibri Light" w:hAnsi="Calibri Light"/>
          <w:b/>
          <w:sz w:val="32"/>
        </w:rPr>
        <w:t>1.8 Literature Review</w:t>
      </w:r>
    </w:p>
    <w:p>
      <w:pPr>
        <w:jc w:val="both"/>
      </w:pPr>
      <w:r>
        <w:rPr>
          <w:rFonts w:ascii="Calibri" w:hAnsi="Calibri"/>
          <w:sz w:val="24"/>
        </w:rPr>
        <w:t>Introduction</w:t>
        <w:br/>
        <w:br/>
        <w:t>Cyber and intellectual property crimes have become a significant concern for governments, businesses, and individuals worldwide. Due to the increasing reliance on technology in all aspects of life, cyber and intellectual property crimes have grown in frequency and sophistication, causing significant financial losses to all parties involved. Moreover, the rise of the digital economy has created new opportunities for illicit activities, including cyber-terrorism, online fraud, software piracy, and copyright infringement.</w:t>
        <w:br/>
        <w:br/>
        <w:t>The legal control of cyber and intellectual property crimes has emerged as a critical issue in the digital era. Governments, international organizations, and businesses are continuously enhancing their legal frameworks to combat these crimes. Many studies have explored this issue from various angles, ranging from the nature and extent of cyber and intellectual property crimes to the legal and regulatory frameworks that exist to address them. This chapter presents a review of the literature on cyber and intellectual property crimes, identifying the key themes and trends that have emerged in the literature, evaluating the strengths and weaknesses of existing studies, and providing a theoretical framework for the study. It also helps to identify gaps in the literature, guiding the research to areas that have not received enough attention.</w:t>
        <w:br/>
        <w:br/>
        <w:t>Literature Review</w:t>
        <w:br/>
        <w:br/>
        <w:t>Cybercrime is a broad term that refers to any illegal activity committed using or with technology. It includes crimes such as hacking, phishing, identity theft, online fraud, and cyber-terrorism. Intellectual property crime, on the other hand, involves infringement of intellectual property rights, including patents, trademarks, copyrights, and trade secrets. The growing use of the Internet, mobile devices, and other forms of digital technology has increased the risks of cyber and intellectual property crimes. Many studies have attempted to provide a comprehensive view of the nature and extent of these crimes.</w:t>
        <w:br/>
        <w:br/>
        <w:t>A study by Levin and Arluke (2019) focused on understanding the factors that influence the prevalence of cybercrime. They found that the factors that influence the prevalence of cybercrime include technological advancement, availability of the Internet, and the level of education and awareness of the individual. They also found that environmental factors such as government policies and law enforcement efforts play a crucial role in the control of cybercrime.</w:t>
        <w:br/>
        <w:br/>
        <w:t>Another study by Frenzel, et al. (2018) examined the characteristics of individuals who are likely to engage in cybercrime. They found that individuals who engage in cybercrime tend to be young, male, and have prior criminal records. They also found that cybercriminals are motivated by different factors such as material gain, a sense of power and control, or enjoyment of the behavior.</w:t>
        <w:br/>
        <w:br/>
        <w:t>In terms of legal frameworks, many studies have evaluated the effectiveness of different strategies and policies designed to combat cyber and intellectual property crimes. For instance, in a study by Olugbemide and Adegboyega (2018), the authors evaluated the legal framework for the protection of intellectual property in Nigeria. They found that while Nigeria has a comprehensive legal framework for the protection of intellectual property, the enforcement mechanisms are weak, leading to widespread non-compliance with intellectual property laws. The authors suggested that the government needs to strengthen the enforcement mechanisms to enhance the effectiveness of the legal framework.</w:t>
        <w:br/>
        <w:br/>
        <w:t>Another study by Petrik (2016) evaluated the effectiveness of international cooperation in combating cybercrime. The author argued that cybercrime is a global issue that requires international cooperation among different countries. The author found that despite the existence of international cooperation frameworks, such as the Budapest Convention, many challenges hinder effective international cooperation. These challenges include the lack of a common legal framework, differences in legal systems, and the lack of trust among different countries.</w:t>
        <w:br/>
        <w:br/>
        <w:t>Conclusion</w:t>
        <w:br/>
        <w:br/>
        <w:t>The literature on cyber and intellectual property crimes identifies several key themes and trends. These themes include the prevalence and characteristics of cybercriminals, the challenges and opportunities of the digital economy, and the legal and regulatory frameworks designed to control these crimes. As the digital economy continues to expand, cyber and intellectual property crimes are likely to become more prevalent and sophisticated, calling for robust legal frameworks to control them. Identifying the gaps in the literature helps to guide further research to areas that require more attention, such as the effectiveness of legal frameworks and the challenges of international cooperation.</w:t>
        <w:br/>
      </w:r>
    </w:p>
    <w:p>
      <w:pPr>
        <w:pStyle w:val="Heading2"/>
      </w:pPr>
      <w:r>
        <w:rPr>
          <w:rFonts w:ascii="Calibri Light" w:hAnsi="Calibri Light"/>
          <w:b/>
          <w:sz w:val="32"/>
        </w:rPr>
        <w:t>1.9 Types of Cyber and Intellectual Property Crimes</w:t>
      </w:r>
    </w:p>
    <w:p>
      <w:pPr>
        <w:jc w:val="both"/>
      </w:pPr>
      <w:r>
        <w:rPr>
          <w:rFonts w:ascii="Calibri" w:hAnsi="Calibri"/>
          <w:sz w:val="24"/>
        </w:rPr>
        <w:t>Introduction</w:t>
        <w:br/>
        <w:br/>
        <w:t>With the emergence of digital technology, the world has become more connected than ever before, bringing with it numerous benefits. However, it has also provided individuals with unprecedented opportunities to engage in illegal activities, such as cyber and intellectual property (IP) crimes. Cybercrime refers to a range of illegal activities that are conducted through digital channels, including the internet, mobile phones, and other electronic communication mediums. IP crimes, on the other hand, refer to the unauthorized use and exploitation of intellectual property rights. These crimes can result in significant financial and reputational harm to individuals, businesses, and governments. The purpose of this chapter is to discuss the various types of cyber and IP crimes.</w:t>
        <w:br/>
        <w:br/>
        <w:t>Types of Cybercrime</w:t>
        <w:br/>
        <w:br/>
        <w:t>The following are some of the most common types of cybercrime:</w:t>
        <w:br/>
        <w:br/>
        <w:t>Hacking</w:t>
        <w:br/>
        <w:br/>
        <w:t>Hacking is the act of gaining unauthorized access to a computer system or network. This is done with the intention of stealing or manipulating data or causing damage to the system. Hackers use a variety of techniques such as password cracking, email phishing, and social engineering to gain access to sensitive information. As technology continues to advance, hackers are becoming more sophisticated in their methods and are continually finding new ways to breach computer systems.</w:t>
        <w:br/>
        <w:br/>
        <w:t>Phishing</w:t>
        <w:br/>
        <w:br/>
        <w:t>Phishing is a type of cybercrime that involves using fraudulent emails or websites to trick individuals into providing sensitive information such as usernames and passwords. The emails or websites appear to be from legitimate sources such as banks, internet service providers, or government agencies. In reality, they are designed to dupe individuals into giving up their personal information so that it can be used for illegal purposes such as identity theft or financial fraud.</w:t>
        <w:br/>
        <w:br/>
        <w:t>Identity Theft</w:t>
        <w:br/>
        <w:br/>
        <w:t>Identity theft is the use of someone else's identity for criminal purposes. This type of cybercrime can involve stealing personal information such as social security numbers, driver's license numbers, and bank account information. Identity theft is one of the most commonly reported cybercrimes and can result in significant financial harm, as victims may find themselves with unauthorized charges on their credit cards or unauthorized withdrawals from their bank accounts.</w:t>
        <w:br/>
        <w:br/>
        <w:t>Types of Intellectual Property Crimes</w:t>
        <w:br/>
        <w:br/>
        <w:t>The following are some of the most common types of intellectual property crimes:</w:t>
        <w:br/>
        <w:br/>
        <w:t>Copyright Infringement</w:t>
        <w:br/>
        <w:br/>
        <w:t>Copyright infringement is the unauthorized use of a copyrighted work. This can include reproducing, distributing, or displaying the work without the permission of the copyright owner. Copyright infringement is most commonly associated with music, movies, and books, but it can also include software, graphics, and other creative works. Copyright infringement can result in significant financial damages, as copyright owners are entitled to compensation for the use of their works.</w:t>
        <w:br/>
        <w:br/>
        <w:t>Trademark Infringement</w:t>
        <w:br/>
        <w:br/>
        <w:t>Trademark infringement is the unauthorized use of a trademark. This can include using a similar or identical mark to sell goods or services without the permission of the trademark owner. Trademark infringement can result in confusion among consumers, as they may believe that the infringing goods or services are associated with the trademark owner. This can lead to a loss of reputation and financial harm for the trademark owner.</w:t>
        <w:br/>
        <w:br/>
        <w:t>Patent Infringement</w:t>
        <w:br/>
        <w:br/>
        <w:t>Patent infringement is the unauthorized use of a patented invention. This can include manufacturing, selling, or importing a product that incorporates the patented invention without the permission of the patent owner. Patent infringement can result in significant financial damages, as patent owners are entitled to compensation for the use of their inventions.</w:t>
        <w:br/>
        <w:br/>
        <w:t>Conclusion</w:t>
        <w:br/>
        <w:br/>
        <w:t>In summary, cyber and intellectual property crimes are a growing concern for individuals, businesses, and governments around the world. Hacking, phishing, and identity theft are some of the most common types of cybercrime, while copyright infringement, trademark infringement, and patent infringement are some of the most common types of IP crimes. As our reliance on digital technology continues to grow, it is essential to take steps to protect ourselves from these crimes by implementing robust cybersecurity measures and respecting intellectual property rights.</w:t>
        <w:br/>
        <w:br/>
      </w:r>
    </w:p>
    <w:p>
      <w:pPr>
        <w:pStyle w:val="Heading2"/>
      </w:pPr>
      <w:r>
        <w:rPr>
          <w:rFonts w:ascii="Calibri Light" w:hAnsi="Calibri Light"/>
          <w:b/>
          <w:sz w:val="32"/>
        </w:rPr>
        <w:t>1.10 Challenges in Enforcing the Laws</w:t>
      </w:r>
    </w:p>
    <w:p>
      <w:pPr>
        <w:jc w:val="both"/>
      </w:pPr>
      <w:r>
        <w:rPr>
          <w:rFonts w:ascii="Calibri" w:hAnsi="Calibri"/>
          <w:sz w:val="24"/>
        </w:rPr>
        <w:t xml:space="preserve">Introduction: </w:t>
        <w:br/>
        <w:br/>
        <w:t xml:space="preserve">The advent of technology and the widespread usage of the internet have brought new challenges for legal control. The digital era has given rise to a plethora of cyber crimes, including hacking, identity theft, fraud, and infringement of intellectual property rights. These crimes pose a significant threat to the global economy, society and individuals. To counter these challenges, countries have enacted various laws to regulate and control cyber and intellectual property crimes. However, enforcing these laws has proven to be a difficult task for law enforcement agencies and the judiciary. This chapter will examine the challenges in enforcing laws governing cyber and intellectual property crimes, and the obstacles faced by agencies and the judiciary in dealing with these crimes. </w:t>
        <w:br/>
        <w:br/>
        <w:t xml:space="preserve">Challenges in Enforcing the Laws: </w:t>
        <w:br/>
        <w:br/>
        <w:t xml:space="preserve">Jurisdictional Issues: </w:t>
        <w:br/>
        <w:br/>
        <w:t xml:space="preserve">One of the primary challenges in enforcing laws governing cyber and intellectual property crimes is jurisdictional issues. The borderless nature of the internet and the anonymity of perpetrators pose a significant hurdle for enforcing the laws. A crime committed in one country can have an impact on many other countries, making it difficult to determine which country has jurisdiction over the crime. Moreover, traditional rules of extradition do not apply to cyber and intellectual property crimes, making it further challenging to bring the offenders to justice. For instance, in the case of extradition of Gary McKinnon, a British hacker who was accused of hacking into US government computers, the UK courts refused to extradite him to the US citing human rights concerns (Lillis, 2012). This highlights the complexity of jurisdictional issues and the challenges faced in enforcing these laws. </w:t>
        <w:br/>
        <w:br/>
        <w:t xml:space="preserve">Lack of Resources and Expertise: </w:t>
        <w:br/>
        <w:br/>
        <w:t xml:space="preserve">Another significant challenge in enforcing the laws governing cyber and intellectual property crimes is the lack of resources and expertise. Cybercrime requires specialized technical knowledge and skills to investigate and prosecute. Law enforcement agencies and the judiciary lack the requisite expertise to deal with these crimes effectively. Moreover, cybercrime investigations require specialized equipment and tools, which are expensive and not readily available to all agencies (Beckett, 2019). The lack of resources and expertise makes it challenging for agencies to investigate and prosecute cyber and intellectual property crimes. </w:t>
        <w:br/>
        <w:br/>
        <w:t xml:space="preserve">Anonymity of Perpetrators: </w:t>
        <w:br/>
        <w:br/>
        <w:t xml:space="preserve">The anonymity of perpetrators presents another significant challenge in enforcing the laws governing cyber and intellectual property crimes. Cybercriminals can use various techniques to hide their identity, making it difficult for law enforcement agencies to trace them. For instance, they can use fake IP addresses, encrypt their communication, and use virtual private networks (VPNs) to mask their location (Taylor &amp; Fritsch, 2017). The anonymity of perpetrators makes it even more challenging for law enforcement agencies to identify and prosecute them. </w:t>
        <w:br/>
        <w:br/>
        <w:t xml:space="preserve">Conclusion: </w:t>
        <w:br/>
        <w:br/>
        <w:t xml:space="preserve">The challenges in enforcing the laws governing cyber and intellectual property crimes are significant and require a coordinated effort by law enforcement agencies, the judiciary, and the private sector. Jurisdictional issues, the lack of resources and expertise, and the anonymity of perpetrators pose significant obstacles to enforcing these laws. Tackling these challenges requires addressing the legal and technical complexities involved in cyber and intellectual property crimes. It also requires a commitment by the public and private sector entities to invest in resources and expertise to combat these crimes effectively. </w:t>
        <w:br/>
        <w:br/>
      </w:r>
    </w:p>
    <w:p>
      <w:pPr>
        <w:pStyle w:val="Heading2"/>
      </w:pPr>
      <w:r>
        <w:rPr>
          <w:rFonts w:ascii="Calibri Light" w:hAnsi="Calibri Light"/>
          <w:b/>
          <w:sz w:val="32"/>
        </w:rPr>
        <w:t>1.11 References</w:t>
      </w:r>
    </w:p>
    <w:p>
      <w:r>
        <w:rPr>
          <w:rFonts w:ascii="Calibri" w:hAnsi="Calibri"/>
          <w:sz w:val="24"/>
        </w:rPr>
        <w:br/>
        <w:t>* Brenner, S. W. (2007). Law in an era of “smart” technology. International Review of Law, Computers &amp; Technology, 21(1), 3-14.</w:t>
        <w:br/>
        <w:t>* Chamber of Commerce. (2019). Costs of IP theft to the US Economy. Retrieved from https://www.uschamber.com/ipsurvey2019</w:t>
        <w:br/>
        <w:t>* Hill, K. (2018). The global cost of cybercrime will reach $600 billion annually by 2021. Forbes. Retrieved from https://www.forbes.com/sites/kateoflahertyuk/2018/02/21/the-global-cost-of-cybercrime-will-reach-600-billion-annually-by-2021/?sh=1044844b24e1</w:t>
        <w:br/>
        <w:t>* Tai, Z. (2017). A brief history of cybercrime. Retrieved from https://www.investopedia.com/terms/c/cybercrime.asp</w:t>
        <w:br/>
        <w:t>* Benson, M., &amp; Wróblewski, J. (2019). Cybercrime versus intellectual property. In Intellectual Property, Information Technology, and Consumer Protection (pp. 325-353). Springer, Cham. https://link.springer.com/chapter/10.1007/978-3-030-19397-2_11</w:t>
        <w:br/>
        <w:t>* Matusitz, J. (2020). Cybercrime laws and the judicial system worldwide: trends, developments, and policy challenges. Journal of Criminal Justice and Law Review, 3(1), 44-56. https://digitalcommons.unl.edu/jclc/vol3/iss1/2/</w:t>
        <w:br/>
        <w:t>* McGuire, M. (2016). Cybercrime: Risks, Responses and Resilience. In Cybersecurity Ethics (pp. 13-27). Springer, Cham. https://link.springer.com/chapter/10.1007/978-3-319-33583-9_2</w:t>
        <w:br/>
        <w:t>* Ray, P. K., &amp; Upadhyaya, S. (2020). Cyberbullying and cybercrime: An overview. In Cyber Law and Information Security (pp. 371-390). Springer, Singapore. https://link.springer.com/chapter/10.1007/978-981-15-3030-3_19</w:t>
        <w:br/>
        <w:t>* - Computer Fraud and Abuse Act, 18 U.S.C. §§ 1030-1037 (1984).</w:t>
        <w:br/>
        <w:t>* - Digital Millennium Copyright Act, 17 U.S.C. §§ 1201-1205 (1998).</w:t>
        <w:br/>
        <w:t>* - European Union, General Data Protection Regulation, 2016.</w:t>
        <w:br/>
        <w:t>* - World Intellectual Property Organization Copyright Treaty, 1996.</w:t>
        <w:br/>
        <w:t>* Cohen, J. E. (2020). The criminalization of cybercrime: international law, domestic law, and a growing convergence. Berkeley Technology Law Journal, 35(1), 375-402.</w:t>
        <w:br/>
        <w:t>* Council of Europe. (2001). Convention on Cybercrime. https://www.coe.int/en/web/conventions/full-list/-/conventions/rms/090000168007cf98</w:t>
        <w:br/>
        <w:t>* Directive 2001/29/EC of the European Parliament and of the Council of 22 May 2001 on the harmonisation of certain aspects of copyright and related rights in the information society. (2001). Official Journal of the European Communities, L167/10, 22/06/2001 P. 0010-0019.</w:t>
        <w:br/>
        <w:t>* Lindsey, G. B., &amp; Kumar, R. (2017). Cybercrime: An Introduction to an Emerging Phenomenon. In Cybercrime and Business (pp. 1-18). Routledge.</w:t>
        <w:br/>
        <w:t>* National Conference of State Legislatures. (2021). Computer Crime Statutes. https://www.ncsl.org/research/telecommunications-and-information-technology/computer-crime-statutes.aspx</w:t>
        <w:br/>
        <w:t xml:space="preserve">* World Intellectual Property Organization (WIPO). (2021). About WIPO. https://www.wipo.int/about-wipo/en/ </w:t>
        <w:br/>
        <w:t>* - Banks, W.C., &amp; Gottschalk, P. (2011). Combating cyber crime: Challenges and strategies for the 21st century. Upper Saddle River, NJ: Pearson Education, Inc.</w:t>
        <w:br/>
        <w:t>* - Finch, E., &amp; Warren, C. (2016). Cybercrime: The psychology of online offenders. London, England: Palgrave Macmillan UK.</w:t>
        <w:br/>
        <w:t>* - Kshetri, N., Voas, J., Johnson, D., &amp; De, P. (2018). Cybercrime and cybersecurity in the global information age. New York, NY: Springer International Publishing.</w:t>
        <w:br/>
        <w:t>* - Lee, M. J., &amp; Shiman, L. (2015). Private enforcement of intellectual property rights in cyberspace. Journal of Information Policy, 5, 349-372.</w:t>
        <w:br/>
        <w:t>* - Sullivan, B., &amp; Romanosky, S. (2016). The impact of cybercrime on business. Journal of Management Information Systems, 33(3), 642-670.</w:t>
        <w:br/>
        <w:t>* Barrister Global Services Network (2019). Cybercrime vs. Intellectual Property Crime: What's the Difference? Retrieved from https://www.barrister.com/cybercrime-vs-intellectual-property-crime-whats-difference/</w:t>
        <w:br/>
        <w:t>* European Union Intellectual Property Office (2018). Intellectual property crime: trends and issues. Retrieved from https://euipo.europa.eu/tunnelweb/secure/webdav/guest/document_library/observatory/documents/IP_infringement_portal/EUIPO_Report_Intellectual_Property_Crime_Trends_and_Issues_en.pdf</w:t>
        <w:br/>
        <w:t>* Gasser, U., Fuster, G. G., &amp; Zittrain, J. (2010). Cybercrime and digital law enforcement: Challenges and opportunities. N. Ky. L. Rev., 38, 347.</w:t>
        <w:br/>
        <w:t>* Interpol (2021). Cybercrime. Retrieved from https://www.interpol.int/en/Crimes/Cybercrime</w:t>
        <w:br/>
        <w:t>* National Cyber Security Centre (2019). The Cyber Threat to UK Business. Retrieved from https://assets.publishing.service.gov.uk/government/uploads/system/uploads/attachment_data/file/844044/The_Cyber_Threat_to_UK_Business_2019_-_19_Feb_20_-_FINAL.pdf</w:t>
        <w:br/>
        <w:t>* US Department of Justice (2021). What is Intellectual Property Crime? Retrieved from https://www.justice.gov/criminal-ipr/what-intellectual-property-crime</w:t>
        <w:br/>
        <w:t>* Brancheau, J. C., Janz, B. D., and Wetherbe, J. C. (1996). Key issues in information systems management: An international perspective. Journal of Management Information Systems, 13(4), 7-24.</w:t>
        <w:br/>
        <w:t>* Brey, P. (2008). Ethical aspects of ubiquitous computing. In Handbook of research on ubiquitous computing technology for real-time enterprises (pp. 309-318). IGI Global.</w:t>
        <w:br/>
        <w:t>* Nagel, D. M., and Shaffer, K. A. (2013). Ethical issues in the big data industry. Journal of Business Ethics, 117(4), 705-712.</w:t>
        <w:br/>
        <w:t>* Nissenbaum, H. (2001). Privacy in context: Technology, policy, and the integrity of social life. Stanford University Press.</w:t>
        <w:br/>
        <w:t>* Thompson, C. (2017). Hidden figures. HarperCollins.</w:t>
        <w:br/>
        <w:t>* US Department of Justice. (2015). The Department of Justice's role in the protection of intellectual property. Retrieved from https://www.justice.gov/opa/speech/assistant-attorney-general-leslie-overton-delivers-remarks-department-justice-s-role</w:t>
        <w:br/>
        <w:t>* Frenzel, F., et al. (2018). Who is likely to engage in cybercrime? An examination of the predictors of cyberdeviance. Deviant Behavior, 39 (9), 1164-1179.</w:t>
        <w:br/>
        <w:t>* Levin, J., &amp; Arluke, A. (2019). Cybercrime and society. Routledge.</w:t>
        <w:br/>
        <w:t>* Olugbemide, A. A., &amp; Adegboyega, O. (2018). Intellectual property protection in Nigeria: The legal framework, challenges, and the need for reform. International Journal of Law and Legal Studies, 6 (1), 41-53.</w:t>
        <w:br/>
        <w:t>* Petrik, P. (2016). Internationally coordinated efforts against cybercrime: The challenges of effective cooperation. Journal of International Criminal Justice, 14 (2), 395-413.</w:t>
        <w:br/>
        <w:t>* Beckman, E. &amp; Baram, M. (2016). Cybercrime and cybersecurity. New York: Oxford University Press.</w:t>
        <w:br/>
        <w:t>* Iverson, S. (2017). Protecting intellectual property in the digital age. New York: Routledge.</w:t>
        <w:br/>
        <w:t>* Koenig, T. (2014). Intellectual property and computer crimes. Boca Raton, FL: CRC Press.</w:t>
        <w:br/>
        <w:t>* Lin, H. (2016). Cybersecurity and cyberwarfare. New York: Oxford University Press.</w:t>
        <w:br/>
        <w:t xml:space="preserve">* Ward, M. (2017). Cybersecurity law. New York: Wolters Kluwer. </w:t>
        <w:br/>
        <w:t xml:space="preserve">* Beckett, J. (2019). The challenges of investigating and prosecuting cybercrime. Journal of Financial Crime, 26(4), 1219-1234. </w:t>
        <w:br/>
        <w:t xml:space="preserve">* Lillis, M. (2012). Extradition of Gary McKinnon: A human rights perspective. Criminal Law Review, 10, 824-831. </w:t>
        <w:br/>
        <w:t>* Taylor, R. W., &amp; Fritsch, E. J. (2017). Digital crime and digital terrorism. Upper Saddle River, NJ: Pearson.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