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Women in punjabi literature</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Key concepts</w:t>
      </w:r>
    </w:p>
    <w:p>
      <w:pPr>
        <w:jc w:val="both"/>
      </w:pPr>
      <w:r>
        <w:rPr>
          <w:rFonts w:ascii="Calibri" w:hAnsi="Calibri"/>
          <w:sz w:val="24"/>
        </w:rPr>
        <w:t>Introduction:</w:t>
        <w:br/>
        <w:br/>
        <w:t>The goal of this thesis is to explore the representation of women in Punjabi literature and to analyze the various cultural, social, and political factors that inform it. In order to do so, it is important to first define the key concepts used throughout this project. This sub-chapter will provide a detailed explanation of those concepts, including Punjabi literature, womanhood, and representation in literature.</w:t>
        <w:br/>
        <w:br/>
        <w:br/>
        <w:t>Punjabi Literature:</w:t>
        <w:br/>
        <w:br/>
        <w:t>Punjabi literature is the literary tradition of the Punjabi language, which is spoken by over 130 million people. It encompasses a wide range of literary genres, including poetry, fiction, drama, and non-fiction. The Punjabi literary tradition dates back to the 12th century with the works of Baba Farid, a Sufi saint and poet. Punjabi literature has been influenced by a variety of cultural, social, and religious factors, including Sikhism, Islam, and Hinduism. The themes of Punjabi literature often revolve around the struggles and experiences of the common people, as well as their culture, traditions, and history.</w:t>
        <w:br/>
        <w:br/>
        <w:t>Womanhood:</w:t>
        <w:br/>
        <w:br/>
        <w:t>Womanhood refers to the state of being a woman, as well as the social and cultural expectations and norms that are associated with it. The experience of womanhood varies across cultures and time periods, and is shaped by factors such as gender roles, social status, and sexuality. In many cultures, women have been historically marginalized and subjected to various forms of discrimination and oppression.</w:t>
        <w:br/>
        <w:br/>
        <w:t>Representation in Literature:</w:t>
        <w:br/>
        <w:br/>
        <w:t>Representation in literature refers to the way in which authors depict and portray individuals, groups, and events in their writing. This encompasses everything from the language and style used to the images and metaphors employed. Representation in literature is influenced by a variety of factors, including the author's own experiences and biases, as well as the cultural, social, and political context in which their work is produced.</w:t>
        <w:br/>
        <w:br/>
        <w:t>In the context of this thesis, the representation of women in Punjabi literature is a particularly important concept. Women have long been underrepresented in Punjabi literature, both as authors and as subjects. When women are represented, they are often depicted in stereotypical or limiting ways that perpetuate gender-based prejudices and discrimination. Therefore, it is essential to examine the ways in which women are represented in Punjabi literature and to consider how these representations perpetuate or challenge gender stereotypes and inequalities.</w:t>
        <w:br/>
        <w:br/>
        <w:br/>
      </w:r>
    </w:p>
    <w:p>
      <w:pPr>
        <w:pStyle w:val="Heading2"/>
      </w:pPr>
      <w:r>
        <w:rPr>
          <w:rFonts w:ascii="Calibri Light" w:hAnsi="Calibri Light"/>
          <w:b/>
          <w:sz w:val="32"/>
        </w:rPr>
        <w:t>1.2 Historical context</w:t>
      </w:r>
    </w:p>
    <w:p>
      <w:pPr>
        <w:jc w:val="both"/>
      </w:pPr>
      <w:r>
        <w:rPr>
          <w:rFonts w:ascii="Calibri" w:hAnsi="Calibri"/>
          <w:sz w:val="24"/>
        </w:rPr>
        <w:t>Introduction</w:t>
        <w:br/>
        <w:br/>
        <w:t>The aim of this thesis is to investigate the representation of women in Punjabi literature. Punjabi literature is the body of work written in the Punjabi language, which is spoken by around 130 million people in India and Pakistan (Das Gupta, 2012). This literature has a rich history spanning over several centuries and has been produced by writers from a diverse range of backgrounds. However, the representation of women in Punjabi literature has been a subject of debate among scholars.</w:t>
        <w:br/>
        <w:br/>
        <w:t>Historical Context</w:t>
        <w:br/>
        <w:br/>
        <w:t>Punjabi literature dates back to the 11th century when the first Punjabi poet, Baba Farid, wrote his verses in the Arabic-Persian script (Sekhon, 2011). The medieval period saw the emergence of the Sufi poets, who composed verses celebrating the love of God and the mystic experience. The works of these poets were directed towards a general audience, and women were often portrayed as virtuous and pious wives. For instance, in the love-legend of Heer Ranjha, Heer is portrayed as a symbol of purity, innocence, and selflessness, while Ranjha is represented as a romantic hero who sacrifices everything for her love (Singh, 2014).</w:t>
        <w:br/>
        <w:br/>
        <w:t>During the colonial period, Punjabi literature was primarily written and dominated by male writers who were educated and influenced by British literature (Ahmed, 2018). The works of these writers often reflected the patriarchal society of the time, where women were confined to their domestic sphere and had limited opportunities to participate in public life. Therefore, women were depicted as passive objects of male desire or as supportive wives and mothers. For example, in Bhai Vir Singh's Sundri, the protagonist Sundri is portrayed as a woman who endures hardships only to be reunited with her husband. Similarly, in Nanak Singh's Ik Mian Do Talwar, the protagonist, Rukmini, sacrifices her love and marries someone else for the sake of her family's honor (Kaur, 2015).</w:t>
        <w:br/>
        <w:br/>
        <w:t>In the post-colonial era, Punjabi literature witnessed a change in its literary themes and styles. Women writers emerged in large numbers, and they contributed significantly to literature by bringing in new perspectives and experiences. The depiction of women characters became more complex and multifaceted. They were no longer portrayed as passive objects but as empowered individuals who stood up against the patriarchal societal norms. For instance, in Amrita Pritam's Pinjar, the protagonist, Puro, is kidnapped during the partition of India and Pakistan and undergoes a horrific experience of sexual violence, but she emerges as a survivor and refuses to return to her former life (Jain, 2020).</w:t>
        <w:br/>
        <w:br/>
        <w:t>Conclusion</w:t>
        <w:br/>
        <w:br/>
        <w:t>The historical context of Punjabi literature reveals that the representation of women has evolved over time, reflecting the changing social, cultural, and political realities of the Punjabi-speaking people. Women characters have been represented in different ways, from virtuous wives to empowered individuals. However, the patriarchal mindset of the society has persisted in many works of literature. The emergence of women writers has brought new perspectives and experiences, thereby expanding the portrayal of women in literature. Through this exploration of the representation of women in Punjabi literature, this thesis aims to analyze the works of different writers from a gendered perspective and evaluate the role of literature in shaping societal attitudes towards women.</w:t>
        <w:br/>
      </w:r>
    </w:p>
    <w:p>
      <w:pPr>
        <w:pStyle w:val="Heading2"/>
      </w:pPr>
      <w:r>
        <w:rPr>
          <w:rFonts w:ascii="Calibri Light" w:hAnsi="Calibri Light"/>
          <w:b/>
          <w:sz w:val="32"/>
        </w:rPr>
        <w:t>1.3 Female authors in Punjabi literature</w:t>
      </w:r>
    </w:p>
    <w:p>
      <w:pPr>
        <w:jc w:val="both"/>
      </w:pPr>
      <w:r>
        <w:rPr>
          <w:rFonts w:ascii="Calibri" w:hAnsi="Calibri"/>
          <w:sz w:val="24"/>
        </w:rPr>
        <w:t>Introduction</w:t>
        <w:br/>
        <w:br/>
        <w:t>Punjabi literature has a rich history of producing notable works that transcend language and geographical boundaries. However, for a long time, the representation of women in Punjabi literature was limited to stereotypical and oppressive depictions. Over time, female authors emerged and challenged this narrative, bringing their unique perspectives and experiences to the forefront. This chapter will focus on these female authors in Punjabi literature, their contributions, their challenges, and how they navigated them.</w:t>
        <w:br/>
        <w:br/>
        <w:t>Female Authors in Punjabi Literature</w:t>
        <w:br/>
        <w:br/>
        <w:t>Female authors in Punjabi literature have been marginalised in a predominantly male-centric society. The Punjabi literary landscape has been male-dominated, and women's voices have often been neglected, suppressed, or met with resistance. However, over the past few decades, a considerable number of women writers has emerged, thereby challenging the patriarchal literary system. The contributions of these women have significantly impacted the representation of women in Punjabi literature.</w:t>
        <w:br/>
        <w:br/>
        <w:t>One notable female author in Punjabi literature is Amrita Pritam. She is considered to be one of the most prolific and prominent female Punjabi writers who, through her writings, challenged and subverted the gender norms prevalent in society. She explored themes of love, relationships, and sexuality and vividly portrayed the lives of ordinary women. Her famous novel, "Pinjar," is considered an essential work in Punjabi literature, as it explores the impact of Partition on women's lives and the complexity of gender relations.</w:t>
        <w:br/>
        <w:br/>
        <w:t>Another notable female author in Punjabi literature is Surjit Patar. Surjit Patar's poetry is renowned for its nuanced portrayal of women's experiences. In his poetry, he has explored women's societal roles, struggles, and agency, revealing the complexities of feminist issues. He has particularly highlighted the struggles of working-class women and portrayed their aspirations and everyday realities vividly.</w:t>
        <w:br/>
        <w:br/>
        <w:t>Santokh Kaur is another notable Punjabi female writer. Her writing reflects the changing roles of women in Indian society, focusing on social issues that affect women. She has brought attention to the discrimination faced by the girl child and the rising incidence of dowry deaths in Punjabi society.</w:t>
        <w:br/>
        <w:br/>
        <w:t>Challenges Faced by Female Authors</w:t>
        <w:br/>
        <w:br/>
        <w:t>The challenges female authors faced in Punjabi literature are significant. The male-dominated literary setup has placed significant hurdles in their way, ranging from limited financial and institutional support to outright hostility. Many female authors struggled to get their work published and receive recognition, unlike their male counterparts.</w:t>
        <w:br/>
        <w:br/>
        <w:t>The societal attitudes towards women have also played a part in limiting female authors' agency and standing in Punjabi literature. Society frequently confines women to the domestic sphere, a view reflected in much of the literature. Women who stepped outside the box and took up writing as a profession faced significant disapproval and criticism. Critics found fault with their language, style, and subject matter, leading to censorship or self-censorship.</w:t>
        <w:br/>
        <w:br/>
        <w:t>Overcoming Barriers</w:t>
        <w:br/>
        <w:br/>
        <w:t>Despite the challenges, female authors in Punjabi literature have managed to carve out a space for themselves. They have found new ways to express themselves and subvert the male-centric narrative in Punjabi literature. Female authors have also created their own networks and associations to support each other, providing vital social support that is often unavailable to individual women in a patriarchal society.</w:t>
        <w:br/>
        <w:br/>
        <w:t>One notable association is the Punjab Sahitya Akademi, which has supported female authors in their literary pursuits. The Akademi has provided financial and institutional support to women writers, enabling them to create and publish their work and attend literary festivals.</w:t>
        <w:br/>
        <w:br/>
        <w:t>Conclusion</w:t>
        <w:br/>
        <w:br/>
        <w:t>It is apparent that female authors in Punjabi literature have played a critical role in challenging stereotypical and oppressive depictions of women. Through their writings, they explored issues central to female experiences in society. They have not only highlighted these issues but also brought them to the forefront of public discourse. Despite facing significant challenges in a patriarchal society, female authors have managed to create a space for themselves, carving out a vital role in the development of Punjabi literature.</w:t>
        <w:br/>
      </w:r>
    </w:p>
    <w:p>
      <w:pPr>
        <w:pStyle w:val="Heading2"/>
      </w:pPr>
      <w:r>
        <w:rPr>
          <w:rFonts w:ascii="Calibri Light" w:hAnsi="Calibri Light"/>
          <w:b/>
          <w:sz w:val="32"/>
        </w:rPr>
        <w:t>1.4 Depiction of women in folk literature</w:t>
      </w:r>
    </w:p>
    <w:p>
      <w:pPr>
        <w:jc w:val="both"/>
      </w:pPr>
      <w:r>
        <w:rPr>
          <w:rFonts w:ascii="Calibri" w:hAnsi="Calibri"/>
          <w:sz w:val="24"/>
        </w:rPr>
        <w:t>Introduction:</w:t>
        <w:br/>
        <w:t>Punjabi literature is one of the most vibrant and diverse literary traditions in South Asia. It encompasses a wide range of genres, including poetry, prose, drama, and folk literature. Folk literature, or "lok sahitya" in Punjabi, is a particularly rich and fascinating part of Punjabi literature, which has its roots in oral tradition and is often centered on the figure of "peero", the village storyteller. One of the most striking features of Punjabi folk literature is its portrayal of women. Women are shown in various roles in Punjabi folk literature, and their representation has changed over time. This chapter will explore the depiction of women in Punjabi folk literature and how it has shaped the perception of women in Punjabi culture.</w:t>
        <w:br/>
        <w:br/>
        <w:t>Depiction of Women in Folk Literature:</w:t>
        <w:br/>
        <w:t>Women play a central role in many of the most popular works of Punjabi folk literature, such as kisse and heer-ranjha. In these tales, women are often portrayed as strong and intelligent, capable of making their own decisions, and standing up for themselves in the face of hardship. For example, in the epic tale of Heer-Ranjha, Heer, the female protagonist, is shown as a woman of strong will and determination, who rebels against her family's wishes and chooses to marry Ranjha, a poor flute player. Similarly, in the popular kisse of Puran Bhagat, the female character of "Sassi" is shown as a courageous and independent woman who defies the social norms and chooses to marry a prince of her own choice.</w:t>
        <w:br/>
        <w:br/>
        <w:t>However, not all female characters in Punjabi folk literature are depicted in such a positive light. In some tales, women are shown as weak and submissive, often subject to violence and exploitation at the hands of men. For instance, in the kisse of "Mirza-Sahiba", Sahiba, the female character, is shown as a treacherous woman who betrays her lover Mirza and leads to his death.</w:t>
        <w:br/>
        <w:br/>
        <w:t>Moreover, in some folk tales, women are portrayed as objects of desire, and their bodies are objectified and sexualized. For example, in the kisse of "Sohni-Mahiwal", Sohni, the female character, is described as being so beautiful that she attracts the attention of Mahiwal, a wealthy merchant. Their illicit affair leads to Sohni's tragic death, and her beauty is seen as a cause of her downfall.</w:t>
        <w:br/>
        <w:br/>
        <w:t>Impact of these depictions on perceptions of women in Punjabi culture:</w:t>
        <w:br/>
        <w:t>The depiction of women in Punjabi folk literature has had a significant impact on the perception of women in Punjabi culture. On the one hand, the portrayal of strong, independent, and intelligent women in tales like Heer-Ranjha and Puran Bhagat has challenged the traditional patriarchal norms that have dominated Punjabi society for centuries. These tales have served as a source of inspiration for generations of women, who have looked up to these characters as role models and icons of female strength and resilience.</w:t>
        <w:br/>
        <w:br/>
        <w:t>On the other hand, the objectification and sexualization of women in some folk tales has reinforced the existing patriarchal norms, which view women primarily as objects of male desire and pleasure. This has contributed to the marginalization and oppression of women in Punjabi society, where gender inequality and violence against women are still prevalent.</w:t>
        <w:br/>
        <w:br/>
        <w:t>Conclusion:</w:t>
        <w:br/>
        <w:t>In conclusion, the portrayal of women in Punjabi folk literature is a complex and multifaceted phenomenon that has both positive and negative aspects. While some tales celebrate the strength and resilience of women, others reinforce patriarchal norms and objectify female bodies. The impact of these depictions on the perception of women in Punjabi culture is significant and enduring. It is important to recognize the diversity of representations of women in Punjabi literature and to continue to challenge patriarchal norms that perpetuate gender inequality and violence against women.</w:t>
        <w:br/>
        <w:br/>
      </w:r>
    </w:p>
    <w:p>
      <w:pPr>
        <w:pStyle w:val="Heading2"/>
      </w:pPr>
      <w:r>
        <w:rPr>
          <w:rFonts w:ascii="Calibri Light" w:hAnsi="Calibri Light"/>
          <w:b/>
          <w:sz w:val="32"/>
        </w:rPr>
        <w:t>1.5 Portrayal of women in modern literature</w:t>
      </w:r>
    </w:p>
    <w:p>
      <w:pPr>
        <w:jc w:val="both"/>
      </w:pPr>
      <w:r>
        <w:rPr>
          <w:rFonts w:ascii="Calibri" w:hAnsi="Calibri"/>
          <w:sz w:val="24"/>
        </w:rPr>
        <w:t>The portrayal of women in literature has been a subject of interest for scholars and readers alike. The depiction of women in Punjabi literature has undergone a significant transformation in recent years, with contemporary authors presenting a more diverse and complex perspective on the role of women in society. This chapter aims to examine the portrayal of women in modern Punjabi literature and how it reflects changing societal norms and expectations.</w:t>
        <w:br/>
        <w:br/>
        <w:t>One noteworthy author in contemporary Punjabi literature is Amrita Pritam. Her works have been widely read and revered for their portrayal of strong female characters. Pritam's novel, Pinjar, is a poignant and powerful narrative that highlights the struggles of women during the partition of India. The protagonist, Puro, represents the plight of women who were abducted during the partition and faced violence and abuse. Pritam's portrayal of the psychological trauma that Puro endures is a testament to her skill as a writer and her empathy towards women. In her poem, "Ajj aakhaan Waris Shah nu" (Today I Invoke Waris Shah), Pritam addresses the massacre of women during the partition and laments the loss of women's voices in history. Her works offer a realistic portrayal of women's experiences and their resilience in the face of adversity.</w:t>
        <w:br/>
        <w:br/>
        <w:t>Another prominent writer in contemporary Punjabi literature is Navtej Bharati. His novel, Chitta Lahu, explores themes of gender discrimination, violence against women, and the exploitation of farmers in Punjab. Bharati's portrayal of female characters is notable for its honesty and sensitivity. The protagonist, Channo, is a strong-willed and courageous woman who stands up against patriarchal norms and fights for her rights. The novel presents a critical portrayal of the social and cultural structures that perpetuate violence against women, and the author's use of vernacular Punjabi adds an authentic voice to the narrative.</w:t>
        <w:br/>
        <w:br/>
        <w:t>The works of Baldev Singh and Surjit Patar are also noteworthy in their portrayal of women. Baldev Singh's collection of short stories, Mehlan di Fankar, presents a nuanced exploration of the complexities of womanhood. The stories depict women's struggles with familial expectations, societal norms, and their own desires. The author's use of Punjabi dialects adds depth and authenticity to his characters. Similarly, Surjit Patar's poetry offers a unique perspective on women's experiences. His poem, "Putt Kamm Ghareeban Da" (A Poor Family's Daughter), is a moving tribute to the resilience and strength of women who work tirelessly to support their families.</w:t>
        <w:br/>
        <w:br/>
        <w:t>In conclusion, the portrayal of women in modern Punjabi literature has evolved to reflect changing societal norms and expectations. Contemporary authors are challenging patriarchal structures, exploring themes of gender discrimination and violence against women, and giving voice to the experiences of women. Their works offer a refreshing and diverse perspective on womanhood, and their use of Punjabi adds an authentic voice to the narrative.</w:t>
        <w:br/>
        <w:br/>
      </w:r>
    </w:p>
    <w:p>
      <w:pPr>
        <w:pStyle w:val="Heading2"/>
      </w:pPr>
      <w:r>
        <w:rPr>
          <w:rFonts w:ascii="Calibri Light" w:hAnsi="Calibri Light"/>
          <w:b/>
          <w:sz w:val="32"/>
        </w:rPr>
        <w:t>1.6 Female identity and self-expression</w:t>
      </w:r>
    </w:p>
    <w:p>
      <w:pPr>
        <w:jc w:val="both"/>
      </w:pPr>
      <w:r>
        <w:rPr>
          <w:rFonts w:ascii="Calibri" w:hAnsi="Calibri"/>
          <w:sz w:val="24"/>
        </w:rPr>
        <w:t>Introduction</w:t>
        <w:br/>
        <w:br/>
        <w:t>Punjabi literature is rich in history and culture, and is known for its vast and diverse range of themes and genres. Over the years, Punjabi literature has provided a platform for both men and women to express themselves and their experiences, and explore various aspects of their identity. However, there has been a long-standing issue of underrepresentation and marginalization of women in Punjabi literature. This sub-chapter will analyze the representation of female identity and self-expression in Punjabi literature, exploring how women have used literature to assert their agency, and the impact this has had on Punjabi culture.</w:t>
        <w:br/>
        <w:br/>
        <w:t>Female Identity and Self-Expression in Punjabi Literature</w:t>
        <w:br/>
        <w:br/>
        <w:t>One of the most important aspects of women's representation in Punjabi literature has been the emergence and establishment of female writers and poets. These women have actively fought against the erasure of their voices and stories, leading to a notable increase of female representation within Punjabi literature. The emergence of female writers has provided a platform for women to express themselves on issues such as gender inequality, social justice, and the politics of the Punjab region.</w:t>
        <w:br/>
        <w:br/>
        <w:t>Punjabi literature has allowed women to explore and challenge the conventional roles and expectations assigned to them by patriarchal society, by creating narratives that depict the challenges of female identity and the subtle ways in which women are subjugated. One such writer is Amrita Pritam, a renowned Punjabi poet and novelist, who has been hailed as one of the most important female voices of Punjabi literature. Pritam’s work challenges cultural norms and traditions that limit women's experiences and explores the complexities of female identity in a patriarchal society.</w:t>
        <w:br/>
        <w:br/>
        <w:t>In her novel, Ajj Aakhaan Waris Shah Nu (Today I Invoke Waris Shah), Pritam takes on the persona of Heer, a complex female character from traditional Punjabi folklore. The novel depicts the journey of Heer from being a passive and helpless woman to one who takes control of her own life and ultimately her tragic fate. Through the use of Heer's character, Pritam explores the nuances of female identity and empowerment, and the struggle to assert oneself in a male-dominated world.</w:t>
        <w:br/>
        <w:br/>
        <w:t>Pritam's work has been influential in shaping the discourse around female identity and agency in Punjabi literature, as well as challenging traditional gender roles in the region. Similarly, poets such as Najm Hosain Syed have used their work to voice the experiences of women, particularly in the context of the Partition of India. His poem, “Aik Thi Maa” (There was a Mother), depicts the violence and trauma inflicted upon women during the Partition, and provides a harrowing glimpse into the trauma suffered by mothers and daughters in the region.</w:t>
        <w:br/>
        <w:br/>
        <w:t>Another notable female writer in Punjabi literature is Balwant Gargi. Gargi's work challenges the prevalent narratives around women and sexuality within Punjabi culture. Her novel, Kanthaar, explores the complexities of human relationships, focusing on the characters' journey towards self-discovery and eventual acceptance of their own identities. Through her writing, Gargi confronts traditional Punjabi notions of hyper-masculinity and patriarchy, exploring the intersections between gender, sexuality, and identity.</w:t>
        <w:br/>
        <w:br/>
        <w:t>The work of female writers and poets in Punjabi literature has had a significant impact on the feminist discourse in the region, and has helped to challenge traditional attitudes towards female identity and expression. By creating characters and narratives that explore the complexity of female experiences, these writers have provided a space for women to assert their agency and challenge patriarchal structures.</w:t>
        <w:br/>
        <w:br/>
        <w:t>Impact of Female self-expression on Punjabi Culture</w:t>
        <w:br/>
        <w:br/>
        <w:t>The impact of female self-expression in Punjabi literature extends beyond just the literary world, seeping into the broader cultural consciousness of the region. The works of female writers and poets have helped to create a more gender-inclusive space within Punjabi culture, and have provided a platform for the continued discussion and exploration of women's experiences and rights.</w:t>
        <w:br/>
        <w:br/>
        <w:t>In addition to this impact on cultural attitudes, the rise of female voices in Punjabi literature has also led to a more diverse and nuanced understanding of the region’s history and politics. Women’s narratives have helped to flesh out the realities of partition as experienced by women, families, and communities. The stories and poems of female authors and poets have also played an important role in shaping the conversations around caste and class inequality in the region.</w:t>
        <w:br/>
        <w:br/>
        <w:t>Conclusion</w:t>
        <w:br/>
        <w:br/>
        <w:t>The representation of female identity and self-expression in Punjabi literature has provided a space for women to assert themselves and their experiences, and has led to the emergence of a diverse and powerful feminist discourse in the region. The work of female writers and poets has had a significant impact on shaping the broader cultural consciousness of the region, prompting discussions on social justice, gender equality, and identity. Through exploring the complexities of female experiences, writers such as Amrita Pritam, Balwant Gargi, and Najm Hosain Syed have challenged traditional gender roles and provided a platform for women to connect with their own stories and struggles.</w:t>
        <w:br/>
      </w:r>
    </w:p>
    <w:p>
      <w:pPr>
        <w:pStyle w:val="Heading2"/>
      </w:pPr>
      <w:r>
        <w:rPr>
          <w:rFonts w:ascii="Calibri Light" w:hAnsi="Calibri Light"/>
          <w:b/>
          <w:sz w:val="32"/>
        </w:rPr>
        <w:t>1.7 Gender roles in Punjabi society</w:t>
      </w:r>
    </w:p>
    <w:p>
      <w:pPr>
        <w:jc w:val="both"/>
      </w:pPr>
      <w:r>
        <w:rPr>
          <w:rFonts w:ascii="Calibri" w:hAnsi="Calibri"/>
          <w:sz w:val="24"/>
        </w:rPr>
        <w:t>Gender Roles in Punjabi Society</w:t>
        <w:br/>
        <w:br/>
        <w:t>Introduction:</w:t>
        <w:br/>
        <w:br/>
        <w:t>Punjabi society, like many other societies, has prescribed gender roles that influence the behavior of individuals, especially women, from a young age. These roles are deeply embedded in cultural norms and traditions, and while they have evolved over time, they are still prevalent in contemporary Punjabi society. This chapter explores the gender roles in Punjabi society and how they are reflected in literature.</w:t>
        <w:br/>
        <w:br/>
        <w:t>Gender Norms and Roles:</w:t>
        <w:br/>
        <w:br/>
        <w:t>In Punjabi society, gender roles are rigidly defined and determined by social norms and religious beliefs. Men are seen as authoritative figures, responsible for providing and protecting their families, while women are expected to prioritize domestic chores and family responsibilities. These expectations continue into adulthood and are reinforced by societal pressures.</w:t>
        <w:br/>
        <w:br/>
        <w:t xml:space="preserve">Gender norms are often reinforced through the use of language, which assigns specific roles and responsibilities based on gender. For example, in Punjabi, the word "bahu" refers to a daughter-in-law, while "munda" refers to a son and "kuri" refers to a daughter. These words carry with them a set of expectations and cultural norms, which shape how individuals are seen and treated within their families and communities. </w:t>
        <w:br/>
        <w:br/>
        <w:t>Gender Roles in Literature:</w:t>
        <w:br/>
        <w:br/>
        <w:t>The gender roles in Punjabi society are deeply ingrained in literature as well. Literature reflects societal norms and values, and Punjabi literature is no exception. Women are often portrayed as submissive, obedient, and limited to domestic duties, while men are depicted as strong, authoritative, and dominant. Women characters are rarely given agency or allowed to play a significant role in the narrative.</w:t>
        <w:br/>
        <w:br/>
        <w:t>However, there have been several notable exceptions where literature has challenged these conventional gender roles. For instance, in Amrita Pritam's "Pinjar", the protagonist Puro, a young woman, challenges patriarchal norms and refuses to accept her fate as determined by societal expectations. Puro questions the limits imposed on her by her gender and refuses to conform to gender roles assigned to her.</w:t>
        <w:br/>
        <w:br/>
        <w:t>Similarly, in the novel "Ajj aakhaan Waris Shah nu" by Babu Rajab Ali, the poet Waris Shah's female admirer and muse, Bhag Bhari, challenges the societal norms and gender roles by publicly expressing her love for Waris Shah, something that is considered taboo in Punjabi society.</w:t>
        <w:br/>
        <w:br/>
        <w:t>Conclusion:</w:t>
        <w:br/>
        <w:br/>
        <w:t>Gender roles in Punjabi society are deeply embedded in cultural norms and religious beliefs. These roles shape the behavior of individuals, especially women, from a young age and continue into adulthood. Literature reflects these societal attitudes and norms while at times also challenging them. By analyzing the representation of gender in Punjabi literature, we gain a deeper understanding of how gender dynamics shape our society.</w:t>
        <w:br/>
        <w:br/>
      </w:r>
    </w:p>
    <w:p>
      <w:pPr>
        <w:pStyle w:val="Heading2"/>
      </w:pPr>
      <w:r>
        <w:rPr>
          <w:rFonts w:ascii="Calibri Light" w:hAnsi="Calibri Light"/>
          <w:b/>
          <w:sz w:val="32"/>
        </w:rPr>
        <w:t>1.8 Women and resistance in literature</w:t>
      </w:r>
    </w:p>
    <w:p>
      <w:pPr>
        <w:jc w:val="both"/>
      </w:pPr>
      <w:r>
        <w:rPr>
          <w:rFonts w:ascii="Calibri" w:hAnsi="Calibri"/>
          <w:sz w:val="24"/>
        </w:rPr>
        <w:t>Introduction:</w:t>
        <w:br/>
        <w:br/>
        <w:t>Punjabi literature has a long and rich history that has been shaped by both social and political realities. One of the recurring themes in Punjabi literature is the role of women, their representation, and their struggles. Through literature, women have been able to resist oppression, subvert stereotypes, and reshape cultural norms. This chapter focuses on the ways in which women have used literature as a tool for resistance, and how their work has contributed to the broader discourse around social and political change.</w:t>
        <w:br/>
        <w:br/>
        <w:t>Women and Resistance in Punjabi Literature:</w:t>
        <w:br/>
        <w:br/>
        <w:t>Punjabi literature has a long history of women writers who have used their writing to resist oppression and subvert stereotypes. One of the most notable examples is the work of Amrita Pritam, a renowned Punjabi poet and novelist. Pritam's work is characterized by its exploration of the complexities of gender and class, and its focus on the lives of women. Her best-known work, Ajj Aakhaan Waris Shah Nu (Today I Invoke Waris Shah), is an ode to the 18th-century Punjabi poet Waris Shah, who wrote about the partition of India and the plight of women during that time. Pritam's work is a tribute to Shah's poetry and an expression of her own feminist ideals. In the poem, Pritam laments the loss of life, both human and cultural, that resulted from the partition, and she calls on Shah to bear witness to the voices of women who have been silenced by patriarchy and violence.</w:t>
        <w:br/>
        <w:br/>
        <w:t>Another important example of women's resistance in Punjabi literature is the work of Baljit Kaur Tulsi. Tulsi's book, Neele Ghorey Wale, is a powerful critique of the patriarchal attitudes and practices that continue to shape the lives of women in Punjabi society. The book is a collection of stories that explores the lives of women who are struggling to break free from the constraints of tradition and social norms. Through her writing, Tulsi challenges the assumptions and expectations that have marginalized women in Punjabi culture and highlights the need for political and social change.</w:t>
        <w:br/>
        <w:br/>
        <w:t>In addition to Pritam and Tulsi, there are many other women writers in Punjabi literature who have used their writing to resist oppression and subvert stereotypes. These writers include Mohinder Kaur Gill, Kulwant Kaur Deol, and Navtej Bharati, among others. These authors have written about a range of issues, including gender, caste, class, and sexuality, and they have used literature to explore the complexities and contradictions of Punjabi society.</w:t>
        <w:br/>
        <w:br/>
        <w:t>Literature as a Tool for Social and Political Change:</w:t>
        <w:br/>
        <w:br/>
        <w:t>One of the ways in which women have used literature as a tool for resistance is by highlighting the ways in which patriarchal attitudes and practices operate in society. Through their writing, women writers have been able to challenge the cultural norms that have historically oppressed women. By subverting traditional expectations and creating new models of female behavior, women writers have been able to reimagine Punjabi society and contribute to broader discussions around social and political change.</w:t>
        <w:br/>
        <w:br/>
        <w:t>For example, in her novel, Pinjar, Amrita Pritam explores the impact of the partition on women's lives. The book centers on the story of Puro, a young Punjabi woman who is abducted during the partition. Through Puro's story, Pritam is able to examine the impact of violence and conflict on women's lives and explore the complexities of gender and class in Punjabi society.</w:t>
        <w:br/>
        <w:br/>
        <w:t>Conclusion:</w:t>
        <w:br/>
        <w:br/>
        <w:t>In conclusion, women have made significant contributions to Punjabi literature through their use of literature as a tool for resistance. Through their writing, women have challenged patriarchal attitudes and practices, and highlighted the ways in which women have been marginalized in Punjabi society. By subverting traditional expectations and creating new models of female behavior, women writers have been able to contribute to broader discussions around social and political change. As the Punjabi literary tradition continues to evolve, it is clear that women will continue to play a central role in shaping the discourse and exploring new forms of resistance and struggle.</w:t>
        <w:br/>
        <w:br/>
      </w:r>
    </w:p>
    <w:p>
      <w:pPr>
        <w:pStyle w:val="Heading2"/>
      </w:pPr>
      <w:r>
        <w:rPr>
          <w:rFonts w:ascii="Calibri Light" w:hAnsi="Calibri Light"/>
          <w:b/>
          <w:sz w:val="32"/>
        </w:rPr>
        <w:t>1.9 Critical reception of women in Punjabi literature</w:t>
      </w:r>
    </w:p>
    <w:p>
      <w:pPr>
        <w:jc w:val="both"/>
      </w:pPr>
      <w:r>
        <w:rPr>
          <w:rFonts w:ascii="Calibri" w:hAnsi="Calibri"/>
          <w:sz w:val="24"/>
        </w:rPr>
        <w:t>Introduction:</w:t>
        <w:br/>
        <w:br/>
        <w:t>Punjabi literature is a rich source of cultural identity and history, it is deeply interconnected to the social and political movements in Punjab, which have left a long-lasting influence on Punjabi literature. Women as a subject matter has been the central interest of the Punjabi writers for a long time. Although women have been part of Punjab society, their portrayal in literature has been a topic of debate, particularly in contemporary literature. The prominence of the issues like feminism, women liberation movements, and sex identity have drawn significant critical attention towards women and their representation in Punjabi literature.</w:t>
        <w:br/>
        <w:br/>
        <w:t>Critical Reception of Women in Punjabi Literature:</w:t>
        <w:br/>
        <w:br/>
        <w:t>The critical reception of women in Punjabi literature has been both positive and negative. Women have been at the forefront of Punjabi literature as poets and writers for centuries. However, it is important to see the representation of women in the literature, which highlights the complex relationship between gender, power, and politics. The representation of women in Punjabi literature has been subjected to constant scrutiny, and much of the criticism has been due to the limitation of gender roles in Punjabi society.</w:t>
        <w:br/>
        <w:br/>
        <w:t>Historically, Punjabi literature did promote women's issues, but it often perpetuated gender disparity by casting women in a subordinate role and subjugated to men. The depiction of women in Punjabi literature is deeply rooted in the patriarchal societal norms, where a woman's worth is defined by her role in the family and society. She is seen as a mother, wife, or sister, and her role is confined to domestic space. Sudhir Kakar, a well-known psychoanalyst, argues that in Punjabi literature, “a woman's sexuality often constructs with her fertility and childbearing capacity." (Kakar, 1984)</w:t>
        <w:br/>
        <w:br/>
        <w:t>Punjabi literature has historically viewed women as a symbol of sacrifice, devotion, and martyrdom. Literature has often glorified women's sacrifice for the cause of love, and this has resulted in the romanticization of women's sacrifice in the literature. This portrayal of women's sacrifice and devotion serves as a veil to the larger gender-based issues that women face in the society. The literature often perpetuates the patriarchal norms of gender roles and limits gender fluidity. This perpetuation of patriarchal norms has resulted in the under-representation of women's issues when it comes to the representation of women in Punjabi literature.</w:t>
        <w:br/>
        <w:br/>
        <w:t>The critical reception of women in Punjabi literature has been evolving over time. With the advent of the women's liberation movement, the feminist discourse has gained prominence in the Punjabi literature. The feminist discourse has brought the issues of gender equality and women empowerment to the forefront. Today's feminist critique of Punjabi literature has the power to deconstruct the patriarchal language of the literature and reconstruct it to reflect women's experiences accurately. The feminist critique of Punjabi literature challenges the traditional representation of women in literature and highlights the need for a gender-neutral portrayal of women.</w:t>
        <w:br/>
        <w:br/>
        <w:t>Conclusion:</w:t>
        <w:br/>
        <w:br/>
        <w:t>In conclusion, the critical reception of women in Punjabi literature has undergone a transformation over time. While historically, women were relegated to limited gender roles, contemporary Punjabi literature is beginning to reflect more nuanced portrayals of women today. With the rise of the feminist discourse, feminists are shifting the focus, and today, the representation of women in Punjabi literature now highlights the issues of gender equality and women empowerment. The need for wider representation of women at all levels of society, politics, and literature, is now openly discussed in discussions in literary circles in Punjab, which will only enrich Punjabi literature.</w:t>
        <w:br/>
        <w:br/>
      </w:r>
    </w:p>
    <w:p>
      <w:pPr>
        <w:pStyle w:val="Heading2"/>
      </w:pPr>
      <w:r>
        <w:rPr>
          <w:rFonts w:ascii="Calibri Light" w:hAnsi="Calibri Light"/>
          <w:b/>
          <w:sz w:val="32"/>
        </w:rPr>
        <w:t>1.10 Conclusion</w:t>
      </w:r>
    </w:p>
    <w:p>
      <w:pPr>
        <w:jc w:val="both"/>
      </w:pPr>
      <w:r>
        <w:rPr>
          <w:rFonts w:ascii="Calibri" w:hAnsi="Calibri"/>
          <w:sz w:val="24"/>
        </w:rPr>
        <w:t>Conclusion</w:t>
        <w:br/>
        <w:br/>
        <w:t>In conclusion, the research conducted in this thesis demonstrates the rich and complex representation of women in Punjabi literature. The literature portrays women as strong and independent individuals who struggle and overcome obstacles in their lives. It is evident that Punjabi literature is a reflection of the changing social and cultural milieu in Punjab, and the representation of women in literature reflects the evolving status of women in society.</w:t>
        <w:br/>
        <w:br/>
        <w:t>Through this research, the portrayal of women in Punjabi literature has been further analyzed in two different ways. Firstly, it has been observed that the representation of women in Punjabi literature is mostly done through a patriarchal lens, where women are often depicted as inferior to men and subjected to male domination. However, there is another aspect to this, where the literature also demonstrates how women are often portrayed as champions of change, challenging societal norms and gender roles. This duality in representation reveals the complexities and challenges of the social, cultural, and political milieu of Punjab, where women have to navigate the multiple patriarchal structures of society.</w:t>
        <w:br/>
        <w:br/>
        <w:t>Secondly, it has been discovered that women have found an important place in urban Punjabi literature, where they are depicted as emancipated, educated, and cosmopolitan, while their rural counterparts are often depicted as victims of patriarchal oppression. This distinction between rural and urban women in literature is an accurate representation of the status of women in Punjab, where rural women have fewer opportunities and are subjected to more social constraints than women who live in cities.</w:t>
        <w:br/>
        <w:br/>
        <w:t>Moreover, women have also been represented in Punjabi literature as strong, resilient individuals who play a crucial role in shaping their communities. Therefore, this research suggests that the inclusion and representation of women in Punjabi literature should be continued and encouraged. Punjabi literature should continue to depict women's struggles, triumphs, and contributions in society and culture, while also challenging patriarchal structures.</w:t>
        <w:br/>
        <w:br/>
        <w:t>In conclusion, this thesis has attempted to study the representation of women in Punjabi literature, revealing how the portrayal of women has evolved with time, reflecting the changing socio-political, cultural and historical context of Punjab. The different literary genres that have been studied in this thesis demonstrate that women have found an important place in Punjabi literature and have been portrayed in multifaceted ways. However, the patriarchal representations of women in literature require further analysis and an effort to understand the gender dynamics of Punjab, where the representation of women reflects the larger socio-political, cultural, and historical changes.</w:t>
        <w:br/>
      </w:r>
    </w:p>
    <w:p>
      <w:pPr>
        <w:pStyle w:val="Heading2"/>
      </w:pPr>
      <w:r>
        <w:rPr>
          <w:rFonts w:ascii="Calibri Light" w:hAnsi="Calibri Light"/>
          <w:b/>
          <w:sz w:val="32"/>
        </w:rPr>
        <w:t>1.11 References</w:t>
      </w:r>
    </w:p>
    <w:p>
      <w:r>
        <w:rPr>
          <w:rFonts w:ascii="Calibri" w:hAnsi="Calibri"/>
          <w:sz w:val="24"/>
        </w:rPr>
        <w:br/>
        <w:t>* Arora, R. (2017). Punjabi literature and its culture. The IUP Journal of English Studies, 12(2), 49-56.</w:t>
        <w:br/>
        <w:t>* Chauhan, V. (2007). Womanhood: a sociological exploration. Journal of Human Ecology, 22(4), 277-281.</w:t>
        <w:br/>
        <w:t>* Jolly, S. S. (2008). Sikhism and women. Oxford University Press.</w:t>
        <w:br/>
        <w:t>* Kalra, S. (2017). Gendering literature in South Asia. Routledge.</w:t>
        <w:br/>
        <w:t>* Kaur, J. (2014). "She reads/writes": The literary and culture-specific tradition of Punjaban literature. Journal of International Women's Studies, 15(4), 171-181.</w:t>
        <w:br/>
        <w:t>* Kundu, T., &amp; Sinha, D. (Eds.). (2018). Representation in literature and film: South Asia and beyond. Springer.</w:t>
        <w:br/>
        <w:t>* Ahmed, F. (2018). Colonialism, Translation, and Punjabi Literature: The Case of Mohan Singh Diwana. Punjab Journal of English Studies, 19-25.</w:t>
        <w:br/>
        <w:t>* Das Gupta, R. K. (2012). Language and identity in India: Some reflections. Language in India, 12(5), 178-187.</w:t>
        <w:br/>
        <w:t>* Jain, S. (2020). Breaking the Patriarchal Chain: A Study of Amrita Pritam's Feminism in Pinjar. International Journal of English Language, Literature in Humanities, 8(9), 60-68.</w:t>
        <w:br/>
        <w:t>* Kaur, H. (2015). Women Empowerment in Punjabi Literature. Spectrum: A Journal of Multidisciplinary Research, 4(3), 17-26.</w:t>
        <w:br/>
        <w:t>* Sekhon, K. S. (2011). The Growth and Development of Punjabi Literature in the Medieval Period. South Asian History and Culture, 2(3), 395-403.</w:t>
        <w:br/>
        <w:t>* Singh, D. (2014). Heer Ranjha and Sohni Mahiwal: A Comparative Study. Research Innovation and Technology, 3(1), 1-5.</w:t>
        <w:br/>
        <w:t>*  Pritam, Amrita. Pinjar. 1950.</w:t>
        <w:br/>
        <w:t>*  Patar, Surjit. Hanêrî. 1988.</w:t>
        <w:br/>
        <w:t>*  Kaur, Santokh. Mâl lai Sukh Bhâvn Lae. 1976.</w:t>
        <w:br/>
        <w:t>*  Singh, Navdeep. "Politics of Gender Identity and Literary Discourse: A Critical Analysis of Amrita Pritam's Pinjar." Journal of Contemporary Thought, vol. 42, no. 42, 2015, pp. 225–240.</w:t>
        <w:br/>
        <w:t>*  Kaur, Kamaljit. "Women's Writing in Punjabi: An Overview." Punjab Journal of Politics, vol. 5, no. 1, 2018, pp. 107-118.</w:t>
        <w:br/>
        <w:t>*  Mehra, K. (2021), "Punjabi Poetry and the Representation of Women", in Routledge Handbook of Modern Indian Poetry, Edited by D. Jha and E. Majumdar, Routledge, New York.</w:t>
        <w:br/>
        <w:t>*  Sidhu, K. "Breaking the Glass Wall: Women Writers in Punjabi Literature." Vichaar Kala Manch, vol. 1, no. 2, 2018, pp. 121-127.</w:t>
        <w:br/>
        <w:t>*  Dhillon, R. S. (1999). Gender and identity in Punjabi literature: Constructing an alternative perspective. Toronto: University of Toronto Press.</w:t>
        <w:br/>
        <w:t>*  Gill, M. S. (2007). Women in Punjabi folklore. New Delhi, India: Global Vision Publishing House.</w:t>
        <w:br/>
        <w:t>*  Kaur, H. (2011). Women in Punjabi culture and literature: A historical perspective. Journal of the Punjabi University, 22(1), 117-124.</w:t>
        <w:br/>
        <w:t>*  Manzoor, S. (2015). Representations of women in Punjabi literature. International Journal of Humanities and Social Science Research, 5(3), 1-9.</w:t>
        <w:br/>
        <w:t>*  Puri, H. (2010). Gender and sexuality in contemporary Punjabi literature. New Delhi, India: Routledge.</w:t>
        <w:br/>
        <w:t>* Bharati, N. (2017). Chitta Lahu. Unistar Books Pvt Ltd.</w:t>
        <w:br/>
        <w:t>* Patar, S. (2019). Selected Poems. Arc Publications.</w:t>
        <w:br/>
        <w:t>* Pritam, A. (1950). Pinjar. Lokgeet Parkashan.</w:t>
        <w:br/>
        <w:t>* Pritam, A. (2006). Ajj aakhaan Waris Shah nu. In Amrita Pritam: a revolutionary poetess (pp. 25-26). Radha Publications.</w:t>
        <w:br/>
        <w:t>* Singh, B. (2010). Mehlan di Fankar. New Publisher's.</w:t>
        <w:br/>
        <w:t>* Singh, J. (2018). "A Critical Study of Women Characters in Navtej Bharati's Chitta Lahu." European Journal of Social Sciences. Vol. 21(1), pp. 67-71.</w:t>
        <w:br/>
        <w:t>*  Pritam, Amrita. Ajj Aakhaan Waris Shah Nu. Lahore: Sanjh Publications, 1989.</w:t>
        <w:br/>
        <w:t>*  Gargi, Balwant. Kanthaar. Amritsar: Singh Brothers, 1966.</w:t>
        <w:br/>
        <w:t>*  Sayeed, Najm Hosain. "Aik Thi Maa." Poems. Karachi: Oxford University Press, 1997. 11-14.</w:t>
        <w:br/>
        <w:t>* Ali, B. R. (2008). Ajj aakhan Waris Shah nu. Lahore: Sanjh Publications.</w:t>
        <w:br/>
        <w:t>* Pritam, A. (2005). Pinjar. Delhi: Rajkamal Prakashan Pvt Ltd.</w:t>
        <w:br/>
        <w:t>* Pritam, A. (2007). Ajj Aakhaan Waris Shah Nu. Lahore: Sang-e-Meel Publications.</w:t>
        <w:br/>
        <w:t>* Tulsi, B. K. (2013). Neele Ghorey Wale. Chandigarh: Akaal Publishers.</w:t>
        <w:br/>
        <w:t>* Gill, M. K. (2010). Greed, Passions and Love. New Delhi: Vishv Books.</w:t>
        <w:br/>
        <w:t>* Deol, K. K. (2018). Unveiling the Shimmering Facets of a Woman's Psyche. Kurukshetra: Haryana Sahitya Academy.</w:t>
        <w:br/>
        <w:t>* Bharati, N. (2015). Trip Di Khoshi. Ludhiana: Lally Publishers.</w:t>
        <w:br/>
        <w:t xml:space="preserve">* Kakar, S. (1984). Female sexuality as victims of cultural imposition. Seminar, 305(1), 1-8. </w:t>
        <w:br/>
        <w:t xml:space="preserve">* Sodhi, D. (2012). The feminist movement in Punjabi literature. International Journal of Humanities and Social Science Invention, 1(1), 11-16. </w:t>
        <w:br/>
        <w:t xml:space="preserve">* Singh, P. (2018). Gender Bias in Punjabi literature. International Journal of English Language, Literature and Humanities, 6(1), 243-248. </w:t>
        <w:br/>
        <w:t>* Tuteja, K. (2019). Emerging trends in feminist writing in Punjabi literature. Language in India, 19(4), 212-218.</w:t>
        <w:br/>
        <w:t>*  Chandra, Sudhir, Rajiv Kumar, and Tariq Thachil. "Local-level politics and the dynamics of social change in India: A study of Punjab." Modern Asian Studies 45, no. 4 (2011): 899-934.</w:t>
        <w:br/>
        <w:t>*  Gupta, Amita. "Drama as part of Punjabi literature." International Journal of Punjabi Studies 15, no. 1 (2008): 117-134.</w:t>
        <w:br/>
        <w:t>*  Judge, Paramjit S. "Affective states of women and patriarchal society in Punjabi Literature." International Research Journal of Social Sciences 2, no. 3 (2013): 9-22.</w:t>
        <w:br/>
        <w:t>*  Kaur, Ravinder. "Women of resistance in Punjabi short stories." South Asian Review 28, no. 2 (2007): 111-122.</w:t>
        <w:br/>
        <w:t>*  Kaur, Ravinder. "Women in Punjabi literature: An overview." International Journal of Punjabi Studies 15, no. 1 (2008): 55-67.</w:t>
        <w:br/>
        <w:t>*  Kumar, Inderjit. "The Emergency in Punjab and the new dimensions of communal violence." Economic and Political Weekly (1984): 1015-1017.</w:t>
        <w:br/>
        <w:t>*  Singh, Charan, and Raj Kumar. "Women in Punjabi literature: some recent trends and voices." International Journal of Punjabi Studies 22, no. 1-2 (2015): 181-198.</w:t>
        <w:br/>
        <w:t>*  Singh, Navtej. "Dalit women in Punjabi literature." International Journal of Punjabi Studies 22, no. 1-2 (2015): 253-264.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