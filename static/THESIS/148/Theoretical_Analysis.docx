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Women in punjabi literature</w:t>
      </w:r>
    </w:p>
    <w:p>
      <w:pPr>
        <w:pStyle w:val="Heading1"/>
        <w:jc w:val="center"/>
      </w:pPr>
      <w:r>
        <w:rPr>
          <w:rFonts w:ascii="Calibri Light" w:hAnsi="Calibri Light"/>
          <w:b/>
          <w:sz w:val="40"/>
        </w:rPr>
        <w:t>Chapter 3: Theoretical Analysis</w:t>
      </w:r>
    </w:p>
    <w:p>
      <w:pPr>
        <w:pStyle w:val="Heading2"/>
      </w:pPr>
      <w:r>
        <w:rPr>
          <w:rFonts w:ascii="Calibri Light" w:hAnsi="Calibri Light"/>
          <w:b/>
          <w:sz w:val="32"/>
        </w:rPr>
        <w:t>3.1 Overview of Feminist Literary Theory</w:t>
      </w:r>
    </w:p>
    <w:p>
      <w:pPr>
        <w:jc w:val="both"/>
      </w:pPr>
      <w:r>
        <w:rPr>
          <w:rFonts w:ascii="Calibri" w:hAnsi="Calibri"/>
          <w:sz w:val="24"/>
        </w:rPr>
        <w:t>Overview of Feminist Literary Theory</w:t>
        <w:br/>
        <w:br/>
        <w:t>Feminist literary theory is an approach to the study of literature that focuses on women's experiences and perspectives. It emerged in the late 1960s and early 1970s as part of the larger feminist movement, which sought to address issues of gender inequality and discrimination. Feminist literary theory is based on the idea that literary texts are not neutral, but are instead products of a society that is dominated by patriarchal norms and values. This sub-chapter will explore the various components of feminist literary theory and examine its development over time.</w:t>
        <w:br/>
        <w:br/>
        <w:t>Genesis of Feminist Literary Theory</w:t>
        <w:br/>
        <w:br/>
        <w:t>Feminist literary theory emerged in the late 1960s and early 1970s in response to the feminist movement's call for a reevaluation of women's roles and experiences in society. Feminist literary theorists argued that literature had historically been male-dominated and that women's voices and perspectives had been silenced or marginalized. They sought to analyze literary texts from a feminist perspective, examining how they portrayed women and how they reinforced or challenged patriarchal norms and values.</w:t>
        <w:br/>
        <w:br/>
        <w:t>Significance of Feminist Literary Theory</w:t>
        <w:br/>
        <w:br/>
        <w:t>Feminist literary theory is significant because it challenges the traditional notion of literary canon, which has historically been dominated by male writers and male perspectives. It provides a way for scholars to analyze and critique literary texts through a feminist lens, highlighting the experiences and perspectives of women. Feminist literary theory also paved the way for the development of other critical approaches, such as queer theory, postcolonial theory, and critical race theory, which similarly seek to challenge dominant norms and values.</w:t>
        <w:br/>
        <w:br/>
        <w:t>Components of Feminist Literary Theory</w:t>
        <w:br/>
        <w:br/>
        <w:t>There are several key components of feminist literary theory, including gender, sex, and patriarchy. Gender refers to the social and cultural constructs that define what it means to be male or female, while sex refers to biological differences between men and women. Patriarchy refers to the system of social and political power that is dominated by men. Feminist literary theory seeks to analyze how gender, sex, and patriarchy are represented in literary texts and how they affect women's experiences.</w:t>
        <w:br/>
        <w:br/>
        <w:t>Schools of Feminist Literary Theory</w:t>
        <w:br/>
        <w:br/>
        <w:t>There are several schools of feminist literary theory, each with its own unique approach. Liberal feminism focuses on achieving gender equality through legal and political reforms. Radical feminism, on the other hand, sees gender inequality as a fundamental aspect of society and seeks to overthrow patriarchy altogether. Intersectional feminism recognizes the interconnectedness of different forms of oppression, such as race, class, and sexuality, and how these intersect with gender.</w:t>
        <w:br/>
        <w:br/>
        <w:t>Application of Feminist Literary Theory</w:t>
        <w:br/>
        <w:br/>
        <w:t>Feminist literary theory can be applied to a wide range of literary genres, including poetry, drama, and fiction. It can also be used to analyze different periods of literary history, from ancient Greek literature to contemporary works. Feminist literary theory is particularly helpful in analyzing the works of female writers, many of whom have been overlooked or marginalized in traditional literary canons. By analyzing literature through a feminist lens, scholars can gain a better understanding of how literature reflects and shapes societal norms and values.</w:t>
        <w:br/>
        <w:br/>
        <w:t>Conclusion</w:t>
        <w:br/>
        <w:br/>
        <w:t>In conclusion, feminist literary theory is an important approach to the study of literature that seeks to analyze literary texts through a feminist lens. It emerged in the late 1960s and early 1970s as part of the larger feminist movement and has since paved the way for the development of other critical approaches. There are several key components of feminist literary theory, including gender, sex, and patriarchy, and several schools of thought that focus on achieving gender equality through legal and political reforms or dismantling patriarchy altogether. Feminist literary theory is a valuable tool for analyzing and critiquing literary texts, particularly those that have historically been dominated by male perspectives and voices.</w:t>
        <w:br/>
        <w:br/>
      </w:r>
    </w:p>
    <w:p>
      <w:pPr>
        <w:pStyle w:val="Heading2"/>
      </w:pPr>
      <w:r>
        <w:rPr>
          <w:rFonts w:ascii="Calibri Light" w:hAnsi="Calibri Light"/>
          <w:b/>
          <w:sz w:val="32"/>
        </w:rPr>
        <w:t>3.2 Representation of Women in Punjabi Literature</w:t>
      </w:r>
    </w:p>
    <w:p>
      <w:pPr>
        <w:jc w:val="both"/>
      </w:pPr>
      <w:r>
        <w:rPr>
          <w:rFonts w:ascii="Calibri" w:hAnsi="Calibri"/>
          <w:sz w:val="24"/>
        </w:rPr>
        <w:t>Representation of Women in Punjabi Literature</w:t>
        <w:br/>
        <w:br/>
        <w:t xml:space="preserve">Introduction: </w:t>
        <w:br/>
        <w:t xml:space="preserve">Punjabi literature has a rich history that spans several centuries. From its early oral tradition to the modern era, Punjabi literature has always been an important reflection of the culture and society of Punjab. The role of women in Punjabi literature has been a significant topic of interest for scholars and researchers. This sub-chapter aims to provide a theoretical analysis of the representation of women in Punjabi literature. </w:t>
        <w:br/>
        <w:br/>
        <w:t>Portrayal of Women in Punjabi Literature:</w:t>
        <w:br/>
        <w:t>In the early days of Punjabi literature, women were mainly portrayed as objects of desire or as passive victims. However, as Punjabi literature evolved, there was a shift in the portrayal of women. Many Punjabi writers began to portray women as strong, empowered and capable individuals.</w:t>
        <w:br/>
        <w:t xml:space="preserve">For example, the story of Puran Bhagat in Heer Ranjha by Waris Shah is one of the most celebrated Punjabi epics, in which the character of Heer represents a strong female protagonist who defies societal norms to marry her true love. Similarly, in the poetry of Bulleh Shah, women are depicted as equal partners in life who can take charge of their own destiny. </w:t>
        <w:br/>
        <w:t xml:space="preserve">Moreover, in the works of contemporary Punjabi writers, such as Amrita Pritam, women are often portrayed as independent and successful individuals who can make their own choices and decisions without any fear or cultural and societal constraints. </w:t>
        <w:br/>
        <w:br/>
        <w:t>Representation of Women in Punjabi Literary Genres:</w:t>
        <w:br/>
        <w:t xml:space="preserve">The representation of women in Punjabi literature is not uniform across different literary genres. In poetry, women are often portrayed as mystical and spiritual beings. For example, in the poetry of Baba Farid, women are often depicted as a symbol of spiritual devotion and are exalted as the embodiment of divine love. Similarly, in the poems of Shah Hussain, women are represented as Sufi disciples who have attained spiritual enlightenment. </w:t>
        <w:br/>
        <w:t xml:space="preserve">On the other hand, in Punjabi short stories, women are often portrayed as victims of patriarchy and societal pressures. For example, in the story "Ghar" by Amrita Pritam, the character of Chandro represents the struggle of a woman who is forced to live a life of servitude due to societal obligations. </w:t>
        <w:br/>
        <w:t xml:space="preserve">In Punjabi novels, women are often portrayed as characters who are trying to navigate through the complexities of life and society. For example, in the novel "Pinjar" by Amrita Pritam, the character of Puro represents the struggles of a woman who is caught between religious and communal tensions during the partition of India. </w:t>
        <w:br/>
        <w:br/>
        <w:t>Conclusion:</w:t>
        <w:br/>
        <w:t xml:space="preserve">In conclusion, the representation of women in Punjabi literature has evolved over time. From being portrayed as passive objects of desire to being depicted as strong, empowered and capable individuals, women in Punjabi literature are reflective of the changing societal attitudes towards women. Additionally, the representation of women in different Punjabi literary genres also varies. In poetry, women are often represented as spiritual beings, in short stories, they are depicted as victims of patriarchal oppression, and in novels, they are portrayed as characters trying to navigate through the complexities of society. </w:t>
        <w:br/>
        <w:br/>
      </w:r>
    </w:p>
    <w:p>
      <w:pPr>
        <w:pStyle w:val="Heading2"/>
      </w:pPr>
      <w:r>
        <w:rPr>
          <w:rFonts w:ascii="Calibri Light" w:hAnsi="Calibri Light"/>
          <w:b/>
          <w:sz w:val="32"/>
        </w:rPr>
        <w:t>3.3 The Role of Punjabi Women in Society</w:t>
      </w:r>
    </w:p>
    <w:p>
      <w:pPr>
        <w:jc w:val="both"/>
      </w:pPr>
      <w:r>
        <w:rPr>
          <w:rFonts w:ascii="Calibri" w:hAnsi="Calibri"/>
          <w:sz w:val="24"/>
        </w:rPr>
        <w:t>Introduction:</w:t>
        <w:br/>
        <w:br/>
        <w:t>Punjabi literature is rich with the portrayal of women's lives, their experiences, aspirations, and struggles. Women have been an integral part of Punjabi literature since its inception. However, their portrayal has been influenced by cultural, social, and political factors. In this chapter, we will analyze the role of Punjabi women in society and how it has evolved over time, with a focus on the challenges they face and how these challenges are reflected in Punjabi literature.</w:t>
        <w:br/>
        <w:br/>
        <w:t>Historical Context:</w:t>
        <w:br/>
        <w:br/>
        <w:t>Punjab has a long history of patriarchal societal structure that has determined women's roles in society. When the British colonized India, they introduced their own concepts of gender roles, which further reinforced the idea of patriarchy. Women were relegated to the domestic sphere, where their primary duties were to bear children and take care of the household. Women's education was not a priority, and they were discouraged from pursuing careers or making decisions about their own lives. This tradition of gender discrimination continued even after India's independence in 1947.</w:t>
        <w:br/>
        <w:br/>
        <w:t>Evolution:</w:t>
        <w:br/>
        <w:br/>
        <w:t>Over time, Punjabi society has undergone significant changes that have had a significant impact on women's roles. One important factor has been the influence of Sikhism, which has emphasized gender equality. Sikhism has played a significant role in empowering women, and women are increasingly being seen as equal partners in Sikhism's religious and social spheres. Women are now encouraged to take leadership roles in Sikh institutions and organizations.</w:t>
        <w:br/>
        <w:br/>
        <w:t>Another factor that has had a significant impact on women's roles in Punjabi society is the Green Revolution. The Green Revolution brought about significant changes in agriculture, which led to a shift in the economy. Women's roles changed as they began to play a more active role in agriculture. Women became more involved in cash crop cultivation, which helped to increase their economic independence and autonomy.</w:t>
        <w:br/>
        <w:br/>
        <w:t>Challenges:</w:t>
        <w:br/>
        <w:br/>
        <w:t>Even though women's roles in Punjabi society have evolved over time, they still face significant challenges. One major challenge is gender-based violence. Violence against women is a pervasive problem in Punjabi society, and it takes many different forms, including domestic violence, sexual violence, and honor killings. Women are also subject to systemic discrimination and are often excluded from decision-making processes.</w:t>
        <w:br/>
        <w:br/>
        <w:t>Punjabi Literature:</w:t>
        <w:br/>
        <w:br/>
        <w:t>Women's challenges in Punjabi society are reflected in Punjabi literature. Punjabi literature has been a vehicle for women to share their experiences and struggles. Many women writers have used their writing to challenge patriarchal norms and advocate for women's rights. For example, Amrita Pritam's novel "Ajj Aakhaan Waris Shah Nu" (Today, I Address Waris Shah) is a powerful critique of the violence that women experience in Punjab.</w:t>
        <w:br/>
        <w:br/>
        <w:t>Conclusion:</w:t>
        <w:br/>
        <w:br/>
        <w:t>In conclusion, Punjabi women's roles have evolved over time, but they still face significant challenges such as gender-based violence and systemic discrimination. Punjabi literature has been essential in documenting women's experiences and advocating for their rights. It is important to recognize the continued struggles that women face in Punjabi society and continue to support efforts to overcome these challenges.</w:t>
        <w:br/>
        <w:br/>
      </w:r>
    </w:p>
    <w:p>
      <w:pPr>
        <w:pStyle w:val="Heading2"/>
      </w:pPr>
      <w:r>
        <w:rPr>
          <w:rFonts w:ascii="Calibri Light" w:hAnsi="Calibri Light"/>
          <w:b/>
          <w:sz w:val="32"/>
        </w:rPr>
        <w:t>3.4 Patriarchy and its Impact on Punjabi Women</w:t>
      </w:r>
    </w:p>
    <w:p>
      <w:pPr>
        <w:jc w:val="both"/>
      </w:pPr>
      <w:r>
        <w:rPr>
          <w:rFonts w:ascii="Calibri" w:hAnsi="Calibri"/>
          <w:sz w:val="24"/>
        </w:rPr>
        <w:t>Introduction:</w:t>
        <w:br/>
        <w:br/>
        <w:t>Punjabi literature is a rich and diverse tradition spanning over centuries. It has produced a plethora of literary works that provide a glimpse into the culture, history, and life of Punjabi people. However, like most other literary traditions around the world, Punjabi literature has also been shaped by the dominant patriarchal ideology of the society. Patriarchy refers to a social system where men hold power and privilege over women, and it is deeply embedded in the traditional Punjabi family, culture, and religious practices.</w:t>
        <w:br/>
        <w:br/>
        <w:t>This chapter will delve into the theoretical analysis of the impact of patriarchy on Punjabi women. The chapter will begin by looking at the concept of patriarchy and its manifestations in Punjabi society. It will then explore how patriarchy has influenced the representation of women in Punjabi literature and the impact it has had on their autonomy, education, and economic status.</w:t>
        <w:br/>
        <w:br/>
        <w:t>Patriarchy and its Manifestations:</w:t>
        <w:br/>
        <w:br/>
        <w:t>Patriarchy is a pervasive system of social, political, and economic inequality based on gender, where men hold power and dominance over women. It is the root cause of gender inequality, discrimination, and violence against women. Patriarchy in Punjabi society is deeply embedded in religious, cultural, and family traditions that prioritize the male gender. One of the main manifestations of patriarchy in Punjabi society is the gender roles assigned to men and women.</w:t>
        <w:br/>
        <w:br/>
        <w:t>Men are expected to be the breadwinners and decision-makers, while women are expected to be solely responsible for domestic chores, raising children and supporting their husbands. Women in Punjabi society are often subjected to severe restrictions on their behavior, dress, and mobility. These expectations and restrictions reinforce gender-based power relations that often perpetuate gender-based violence.</w:t>
        <w:br/>
        <w:br/>
        <w:t>Patriarchy and the Representation of Women in Punjabi Literature:</w:t>
        <w:br/>
        <w:br/>
        <w:t>Patriarchy has a significant influence on the representation of women in Punjabi literature. Women have often been portrayed in stereotypes in literature, particularly as docile, subservient, and restricted to their homes. The portrayal of women in Punjabi literature often reinforces patriarchal norms and reinforces the idea of women's inferiority.</w:t>
        <w:br/>
        <w:br/>
        <w:t>For example, in the poem "Chetan di Janani" by Shiv Kumar Batalvi, a mother's role is reduced to being a "veritable factory for producing sons." The portrayal of women in this poem is indicative of how patriarchal attitudes towards women have been embedded in Punjabi literature.</w:t>
        <w:br/>
        <w:br/>
        <w:t>Moreover, Punjabi literature has also been silent on gender-based violence against women. This silence reflects the societal neglect of violence against women in Punjabi society and the normalization of gender-based violence.</w:t>
        <w:br/>
        <w:br/>
        <w:t>Impact of Patriarchy on Women's Autonomy, Education, and Economic Status:</w:t>
        <w:br/>
        <w:br/>
        <w:t>Patriarchy has severe consequences on women's autonomy, education, and economic status in Punjabi society. In most households, women have limited or no decision-making powers and are often excluded from participating in economic and social activities. Women's autonomy is restricted, and their movements are closely monitored and regulated by male guardians.</w:t>
        <w:br/>
        <w:br/>
        <w:t>Furthermore, the opportunities for women's education in Punjabi society are severely limited. Women's education is often considered secondary to their domestic responsibilities. As a result, women are less likely to acquire skills and knowledge that can help them improve their economic well-being.</w:t>
        <w:br/>
        <w:br/>
        <w:t>Patriarchy has also kept women from accessing economic opportunities. Women are often discriminated against when it comes to employment, as their right to work is often considered secondary to their familial duties. Women's economic opportunities in Punjabi society are often determined by their family's social status, which is highly regulated by patriarchal norms.</w:t>
        <w:br/>
        <w:br/>
        <w:t>Conclusion:</w:t>
        <w:br/>
        <w:br/>
        <w:t>In conclusion, patriarchy and its impact on Punjabi women is a complex issue that requires a thorough understanding of social, cultural, and political factors. Patriarchy in Punjabi society has a pervasive influence on women's lives, severely limiting their autonomy, education, and economic opportunities. Moreover, the patriarchal attitudes towards women are often reflected in Punjabi literature, perpetuating negative stereotypes and normalizing gender-based violence. This chapter highlights the urgent need to address the issues of gender inequality, discrimination, and violence against women in Punjabi society and to build a more inclusive and equitable society.</w:t>
        <w:br/>
        <w:br/>
      </w:r>
    </w:p>
    <w:p>
      <w:pPr>
        <w:pStyle w:val="Heading2"/>
      </w:pPr>
      <w:r>
        <w:rPr>
          <w:rFonts w:ascii="Calibri Light" w:hAnsi="Calibri Light"/>
          <w:b/>
          <w:sz w:val="32"/>
        </w:rPr>
        <w:t>3.5 Analysis of Female Characters in Punjabi Literature</w:t>
      </w:r>
    </w:p>
    <w:p>
      <w:pPr>
        <w:jc w:val="both"/>
      </w:pPr>
      <w:r>
        <w:rPr>
          <w:rFonts w:ascii="Calibri" w:hAnsi="Calibri"/>
          <w:sz w:val="24"/>
        </w:rPr>
        <w:t>Introduction:</w:t>
        <w:br/>
        <w:t>Punjabi literature, like many other literary traditions, reflects the social, cultural and historical contexts in which it is produced. One of the most significant themes that Punjabi literature has focused on is the portrayal of women. The depiction of women in Punjabi literature ranges from radical feminist portrayal to highly conservative portrayal. Hence, a theoretical analysis of female characters in Punjabi literature is essential to understand the role played by women in Punjabi literature and society as a whole.</w:t>
        <w:br/>
        <w:br/>
        <w:t>Types of Female Characters in Punjabi Literature:</w:t>
        <w:br/>
        <w:t>There are several types of female characters depicted in Punjabi literature. The first type is the feminist model, which portrays women as powerful, independent individuals who take charge of their lives and resist patriarchal norms. The second type is the traditional model, which portrays women as passive, submissive, and dependent on men. The third type is the conservative model, which depicts women as conformist and subordinate to men.</w:t>
        <w:br/>
        <w:br/>
        <w:t>Representation of Female Characters in Punjabi Literature:</w:t>
        <w:br/>
        <w:t>The portrayal of female characters in Punjabi literature is significant because it reflects the cultural, social, and historical milieu of the time. Punjabi literature has been criticized for reinforcing patriarchal norms and stereotypical representation of women. For instance, many works in Punjabi literature depict women as passive objects of male desire and reinforce the idea of the ideal woman as one who is subservient to male authority. On the other hand, there are also works in Punjabi literature that take a more progressive approach and challenge these norms by depicting women as independent, resilient, and assertive.</w:t>
        <w:br/>
        <w:br/>
        <w:t>Societal Values and Cultural Norms Exemplified by Female Characters:</w:t>
        <w:br/>
        <w:t>The portrayal of female characters in Punjabi literature also reflects societal values and cultural norms. For instance, the traditional model of women depicted in Punjabi literature reflects the cultural values of women's subservience and passivity. The conservative model, on the other hand, exemplifies the cultural norm of women's conformity. The feminist model of women in Punjabi literature, conversely, represents the cultural value of women's empowerment, independence, and autonomy.</w:t>
        <w:br/>
        <w:br/>
        <w:t>Significance and Role of Female Characters in Punjabi Literature:</w:t>
        <w:br/>
        <w:t xml:space="preserve">The significance of female characters in Punjabi literature lies in their role in shaping the society's perception of women. By depicting women in a particular way, Punjabi literature can either challenge or reinforce gender norms. Similarly, the role of female characters in Punjabi literature extends beyond mere representation. By portraying women as active agents of change and resistance, Punjabi literature can empower women and inspire them to challenge patriarchal norms. </w:t>
        <w:br/>
        <w:br/>
        <w:t>Conclusion:</w:t>
        <w:br/>
        <w:t>In conclusion, a theoretical analysis of female characters in Punjabi literature reveals the complexity of gender representation in Punjabi literature and society as a whole. While some works in Punjabi literature reinforce conservative gender norms, others challenge them by portraying women as independent, resilient, and assertive. Hence, understanding the representation and role of female characters in Punjabi literature is crucial in creating a more gender-equitable society.</w:t>
        <w:br/>
        <w:br/>
      </w:r>
    </w:p>
    <w:p>
      <w:pPr>
        <w:pStyle w:val="Heading2"/>
      </w:pPr>
      <w:r>
        <w:rPr>
          <w:rFonts w:ascii="Calibri Light" w:hAnsi="Calibri Light"/>
          <w:b/>
          <w:sz w:val="32"/>
        </w:rPr>
        <w:t>3.6 The Concept of Love in Punjabi Literature</w:t>
      </w:r>
    </w:p>
    <w:p>
      <w:pPr>
        <w:jc w:val="both"/>
      </w:pPr>
      <w:r>
        <w:rPr>
          <w:rFonts w:ascii="Calibri" w:hAnsi="Calibri"/>
          <w:sz w:val="24"/>
        </w:rPr>
        <w:t>The portrayal of love in Punjabi literature has been a prevalent theme since its inception, reflecting the cultural norms and values of Punjabi society. However, the representation of women in the context of love has been a complicated and complex issue. The representation of women in Punjabi literature has often been stereotypical, with women being portrayed as passive and subservient to men. Therefore, this chapter will analyze the concept of love in Punjabi literature, particularly in the context of women, from a feminist perspective.</w:t>
        <w:br/>
        <w:br/>
        <w:t>The concept of love in Punjabi literature has been largely associated with the female protagonist's yearning for her beloved. The expression of love and passion in Punjabi literature is often portrayed through the mundaneness of everyday life. In contrast, the representation of women in the context of love is often limiting and heteronormative. These representations have contributed to the reinforcement of patriarchal values and the perpetuation of gender-stereotypical roles.</w:t>
        <w:br/>
        <w:br/>
        <w:t>In analyzing the representation of love in Punjabi literature, it is essential to examine the role of women in the texts. One such text is 'Heer Ranjha' by Waris Shah, which is considered one of the most celebrated examples of Punjabi literature. The central female character of the narrative is Heer, who is portrayed as a woman of extraordinary beauty, charm, and intellect. However, despite her strengths, Heer is not portrayed as an independent woman. Rather, she is defined by her relationship with Ranjha, her lover. Her character is designed to comply with the patriarchal norms of the society she lives in, which values chastity, submission, and obedience in women.</w:t>
        <w:br/>
        <w:br/>
        <w:t>Similarly, in 'Sassi Punnu,' Sassi is portrayed as a courageous and brave woman who defies the norms of society by marrying the man she loves. However, the text also portrays her as a passive and submissive lover who is willing to sacrifice everything to be with Punnu. Sassi's character has been used as an example of a virtuous and loyal woman who is willing to endure hardship for the sake of love. This representation of women in Punjabi literature reflects a culture that values women who are subservient and obedient to men.</w:t>
        <w:br/>
        <w:br/>
        <w:t>Furthermore, the representation of love in Punjabi literature has been predominantly heteronormative. It is rare to find representations of homosexuality or bisexuality in Punjabi literature. This heteronormative representation of love in Punjabi literature perpetuates the idea that anything outside of heterosexuality is a deviation from the norm, and therefore, unacceptable.</w:t>
        <w:br/>
        <w:br/>
        <w:t>In conclusion, the representation of love in Punjabi literature is reflective of the cultural norms of Punjabi society. The representation of women in the context of love is often limiting and stereotypical, portraying women as subservient to men. Furthermore, the representation of love has been predominantly heteronormative, perpetuating gender-stereotypical roles and reinforcing patriarchal values. Feminist perspectives can help address these issues by challenging cultural norms and values and promoting inclusivity and diversity in Punjabi literature.</w:t>
        <w:br/>
        <w:br/>
      </w:r>
    </w:p>
    <w:p>
      <w:pPr>
        <w:pStyle w:val="Heading2"/>
      </w:pPr>
      <w:r>
        <w:rPr>
          <w:rFonts w:ascii="Calibri Light" w:hAnsi="Calibri Light"/>
          <w:b/>
          <w:sz w:val="32"/>
        </w:rPr>
        <w:t>3.7 Intersectionality in Punjabi Literature</w:t>
      </w:r>
    </w:p>
    <w:p>
      <w:pPr>
        <w:jc w:val="both"/>
      </w:pPr>
      <w:r>
        <w:rPr>
          <w:rFonts w:ascii="Calibri" w:hAnsi="Calibri"/>
          <w:sz w:val="24"/>
        </w:rPr>
        <w:t>Intersectionality in Punjabi Literature</w:t>
        <w:br/>
        <w:br/>
        <w:t>Introduction</w:t>
        <w:br/>
        <w:br/>
        <w:t>The concept of intersectionality has gained significant attention in recent years, and it has become an integral part of various academic fields, including sociology, feminist studies, and literature. Intersectionality refers to the interconnectedness of social identities, including race, gender, class, sexuality, and religion, and how these identities interact with one another to shape individuals' experiences and perspectives. In the context of Punjabi literature, this sub-chapter will analyze how intersectionality applies to the study of women in Punjabi literature.</w:t>
        <w:br/>
        <w:br/>
        <w:t>Intersectionality in Punjabi Society</w:t>
        <w:br/>
        <w:br/>
        <w:t>In Punjabi society, gender, caste, and class, among other identities, intersect in complex and dynamic ways. The caste system in Punjabi society is omnipresent, and its impact on society is significant. This system creates hierarchical divisions based on one's birth into a particular caste group that determines their status, occupation, and social mobility. Furthermore, caste-based discrimination and marginalization are still prevalent in some parts of Punjabi society, which affects the experiences of women in these communities.</w:t>
        <w:br/>
        <w:br/>
        <w:t>Class is another important identity that intersects with gender and caste in Punjabi society. The average income of Punjabi society is relatively high compared to other regions in India. However, significant income disparities exist within the region, with a small proportion of the population controlling a significant share of wealth. This socioeconomic divide impacts women's access to resources, education, and healthcare, among other things.</w:t>
        <w:br/>
        <w:br/>
        <w:t>Gender discrimination remains a persistent issue in Punjabi society, with women facing a range of challenges, including gender-based violence, economic marginalization, and lack of political representation. Women's experiences of discrimination are not uniform, and they can vary based on factors such as caste, class, and religion. For instance, Dalit women experience intersecting forms of oppression based on their caste and gender, which makes them even more vulnerable to violence and exploitation.</w:t>
        <w:br/>
        <w:br/>
        <w:t>Intersectionality in Punjabi Literature</w:t>
        <w:br/>
        <w:br/>
        <w:t>Punjabi literature provides a unique window into Punjabi society's intersectional realities, and it reveals the complexity of women's experiences in this context. Literary works often reflect the structural and systemic issues that impact women's lives in Punjabi society, highlighting the intricate ways in which gender, caste, and class shape these experiences.</w:t>
        <w:br/>
        <w:br/>
        <w:t>For example, the novel Pinjar by Amrita Pritam explores the impact of the partition of India on women, particularly those from marginalized communities. The novel highlights the intersecting forms of discrimination faced by the protagonist, Puro, who is a young woman from a low-caste family. Through Puro's story, the novel portrays the devastating impact that violence and displacement have on women, especially those from vulnerable communities.</w:t>
        <w:br/>
        <w:br/>
        <w:t>Similarly, the poetry of Shiv Kumar Batalvi often explores the experiences of women in Punjabi society through an intersectional lens. In his poem "Kothe Di Kanjri," Batalvi portrays the plight of a young sex worker, highlighting the intersecting forms of oppression that she faces as a woman, a member of a lower caste, and a sex worker. The poem also critiques the patriarchal systems that perpetuate gender-based violence and exploitation.</w:t>
        <w:br/>
        <w:br/>
        <w:t>Conclusion</w:t>
        <w:br/>
        <w:br/>
        <w:t>In conclusion, intersectionality provides a valuable theoretical framework for analyzing women's experiences in Punjabi society and literature. The intersection of gender, caste, and class creates complex and dynamic forms of oppression that shape women's lives in significant ways. Punjabi literature reflects these intersectional realities, providing a powerful tool for understanding the diverse experiences of Punjabi women. By utilizing an intersectional approach to the study of Punjabi literature, we can develop a deeper and more nuanced understanding of women's lives and experiences in this context.</w:t>
        <w:br/>
      </w:r>
    </w:p>
    <w:p>
      <w:pPr>
        <w:pStyle w:val="Heading2"/>
      </w:pPr>
      <w:r>
        <w:rPr>
          <w:rFonts w:ascii="Calibri Light" w:hAnsi="Calibri Light"/>
          <w:b/>
          <w:sz w:val="32"/>
        </w:rPr>
        <w:t>3.8 Postcolonial Theory and Punjabi Literature</w:t>
      </w:r>
    </w:p>
    <w:p>
      <w:pPr>
        <w:jc w:val="both"/>
      </w:pPr>
      <w:r>
        <w:rPr>
          <w:rFonts w:ascii="Calibri" w:hAnsi="Calibri"/>
          <w:sz w:val="24"/>
        </w:rPr>
        <w:t>Postcolonial theory has had a significant impact on the study of literature in recent times, as it provides a framework for understanding how historical, political and economic factors shape cultural productions. The theory argues that the colonial relationship between the colonizer and the colonized is not only a political and economic one, but also a cultural one. The cultural legacy of colonialism and how it shapes the production and reception of literature has been a key area of concern for postcolonial theorists (Ahmad 1992, Said 1978).</w:t>
        <w:br/>
        <w:br/>
        <w:t xml:space="preserve">The impact of colonialism on Punjabi literature is undeniable. The Punjab region has been under the rule of various empires, including the British Empire. The British colonial rule in Punjab had a profound cultural impact on the region, including the promotion of English language and literature as a symbol of progress and modernity. This resulted in the marginalization of Punjabi literature, which was seen as backward and uncivilized (Lal 2005). </w:t>
        <w:br/>
        <w:br/>
        <w:t>Furthermore, the impact of colonialism was not just limited to the promotion of English literature. It also impacted the cultural identity of Punjabis. The British policy of divide and rule encouraged communal tensions between the Hindus and Muslims in Punjab, which created a rift in the cultural identity of Punjabis and their literature (Hasan 1996). This communal divide was reflected in the literary production of the time, which was fragmented and lacked a collective identity (Sajjad 2006, Singh 2011).</w:t>
        <w:br/>
        <w:br/>
        <w:t xml:space="preserve">Despite the challenges of colonialism, Punjabi literature continued to evolve in the postcolonial period. However, the legacy of the colonial past continued to shape the production and reception of literature. Postcolonial theory provides a framework to explore the impact of colonialism on the representation of gender and the challenges faced by women in Punjabi literature. </w:t>
        <w:br/>
        <w:br/>
        <w:t xml:space="preserve">Gender representation in Punjabi literature has been a topic of concern for feminist literary critics. Feminist literary criticism explores how gender roles are constructed and reinforced in literature and how it impacts the representation of women. In Punjabi literature, the representation of women has been limited and often stereotypical. Women are most commonly depicted as secondary characters who play supportive roles to male characters or as victims of patriarchal oppression (Kaur 2001, Singh 1995). </w:t>
        <w:br/>
        <w:br/>
        <w:t>Postcolonial feminist theory suggests that the legacy of colonialism has a profound impact on the representation of gender in literature. The intersection of gender and colonialism has resulted in the marginalization of women's writing and the reinforcement of patriarchal norms in literature. This is reflected in the representation of women in Punjabi literature, where women are often depicted as oppressed and powerless (Mohanty 1991, Spivak 1988).</w:t>
        <w:br/>
        <w:br/>
        <w:t>However, the postcolonial feminist perspective does not see women as simply passive victims of colonial and patriarchal oppression. Instead, it recognizes the agency of women and their role in challenging patriarchal norms through their writings. Women writers in Punjabi literature have played a crucial role in challenging and subverting the dominant patriarchal discourse. They have explored themes of female sexuality, agency, and empowerment, thereby providing a counter-narrative to the dominant patriarchal discourse (Dhillon 2017, Kaur 2019).</w:t>
        <w:br/>
        <w:br/>
        <w:t>In conclusion, postcolonial theory provides a framework for understanding the relationship between colonialism and Punjabi literature. It allows us to explore the impact of colonialism on the cultural identity of Punjabis and the representation of gender in Punjabi literature. Despite the challenges of colonialism and patriarchy, women writers in Punjabi literature have continued to challenge and subvert dominant patriarchal norms, providing a counter-narrative to the dominant discourse.</w:t>
        <w:br/>
        <w:br/>
      </w:r>
    </w:p>
    <w:p>
      <w:pPr>
        <w:pStyle w:val="Heading2"/>
      </w:pPr>
      <w:r>
        <w:rPr>
          <w:rFonts w:ascii="Calibri Light" w:hAnsi="Calibri Light"/>
          <w:b/>
          <w:sz w:val="32"/>
        </w:rPr>
        <w:t>3.9 Feminist Criticism and Punjabi Literature</w:t>
      </w:r>
    </w:p>
    <w:p>
      <w:pPr>
        <w:jc w:val="both"/>
      </w:pPr>
      <w:r>
        <w:rPr>
          <w:rFonts w:ascii="Calibri" w:hAnsi="Calibri"/>
          <w:sz w:val="24"/>
        </w:rPr>
        <w:t>Feminist criticism is a theoretical approach to literature that views texts through a gender lens. It aims to expose the ways in which patriarchal structures and oppression of women are embedded in literature (Butler, 2004). Feminist criticism has gained prominence in the last half century, and its application has extended beyond female authors and themes to examining male-authored literature, female characters, and their representation of gender (Tyson, 2017). In this sub-chapter, feminist criticism will be analyzed in the context of Punjabi literature.</w:t>
        <w:br/>
        <w:br/>
        <w:t>Firstly, feminist criticism in the context of Punjabi literature is a relatively recent phenomenon. It was introduced into Punjabi literary criticism after the feminist movement gained momentum in India in the 1970s (Kaur, 2017). Feminist critics of Punjabi literature have applied different approaches to analyzing gender in Punjabi literature. For example, some have used a gender binary approach to examine how male and female characters are portrayed in Punjabi literature, while others have utilized a more fluid view of gender to explore non-binary and androgynous characters (Singh, 2015).</w:t>
        <w:br/>
        <w:br/>
        <w:t>Some feminist critics have looked at the intersectionality of gender and other social categories like caste, class, and race. This approach analyzes how these intersectional identities shape the experiences of women in Punjabi literature (Walia, 2016). Furthermore, many feminist critics have analyzed the dynamics of power and control between male and female characters, examining how gender hierarchies are reinforced or challenged in the literature.</w:t>
        <w:br/>
        <w:br/>
        <w:t xml:space="preserve">One of the main benefits of feminist criticism in analyzing women in Punjabi literature is its ability to uncover the gender biases and stereotypes ingrained in literary works that perpetuate patriarchal norms. By analyzing overt and covert gender bias, feminist criticism can provide a more comprehensive depiction of women in Punjabi literature, thereby, bringing into light the silences and injustices against women (Tickell, 2000). </w:t>
        <w:br/>
        <w:br/>
        <w:t>Moreover, feminist criticism provides a platform for female voices in Punjabi literature that have often been suppressed and marginalized in male-dominated literary works. By providing a feminist lens in analyzing literature, female writers' works can be highlighted, and their contribution to Punjabi literature can be acknowledged.</w:t>
        <w:br/>
        <w:br/>
        <w:t>However, feminist criticism also has certain limitations in analyzing women in Punjabi literature. One of the main criticisms of feminist criticism is the tendency to over-generalize and impose western feminist viewpoints onto non-western cultures (Zahid, 2016). This criticism is valid for Punjabi literature given that it has socio-cultural nuances that may differ from western literature. Hence, feminist criticism needs to be applied sensitively in the context of Punjabi literature and without disturbing identity formation.</w:t>
        <w:br/>
        <w:br/>
        <w:t>In conclusion, feminist criticism is a valuable approach in analyzing women in Punjabi literature. It can expose gender biases and stereotypes and provide a platform for female voices that have been marginalized. Hence, it is important to continue to apply the feminist lens to literature to highlight in-depth issues of gender, identity, and socio-cultural implications.</w:t>
        <w:br/>
        <w:br/>
      </w:r>
    </w:p>
    <w:p>
      <w:pPr>
        <w:pStyle w:val="Heading2"/>
      </w:pPr>
      <w:r>
        <w:rPr>
          <w:rFonts w:ascii="Calibri Light" w:hAnsi="Calibri Light"/>
          <w:b/>
          <w:sz w:val="32"/>
        </w:rPr>
        <w:t>3.10 Conclusion</w:t>
      </w:r>
    </w:p>
    <w:p>
      <w:pPr>
        <w:jc w:val="both"/>
      </w:pPr>
      <w:r>
        <w:rPr>
          <w:rFonts w:ascii="Calibri" w:hAnsi="Calibri"/>
          <w:sz w:val="24"/>
        </w:rPr>
        <w:t>The theoretical analysis that has been conducted in this thesis has allowed us to gain a deeper understanding of the portrayal of women in Punjabi literature. Through our analysis of various literary works, we have shown that women have played a vital role in Punjabi literature, despite the fact that they have often been marginalized in patriarchal societies. Our analysis has been guided by feminist and postcolonial theoretical frameworks, which have helped us to identify the ways in which women's experiences are represented in Punjabi literature and to examine the power dynamics that shape these representations.</w:t>
        <w:br/>
        <w:br/>
        <w:t>Feminist theory provides us with a lens through which to examine patriarchal attitudes towards women in Punjabi literature. Feminist scholars argue that gender is not simply a biological fact but is rather a social construct that is shaped by cultural norms and power relations (Butler, 1990). Our analysis has revealed that women in Punjabi literature are often represented as second-class citizens who are denied their basic rights and freedoms. They are subjected to violence, discrimination, and exploitation, and are often denied access to education and other resources. Accordingly, feminist theory has helped us to identify the ways in which gender relations are perpetuated in Punjabi literature.</w:t>
        <w:br/>
        <w:br/>
        <w:t>Similarly, postcolonial theory provides us with a framework through which to examine the impact of colonialism on the representation of women in Punjabi literature. Postcolonial scholars argue that colonialism has had a profound impact on the ways in which people in colonized societies are represented in literature (Said, 1978). Our analysis has shown that women in Punjabi literature are often represented in ways that reflect the impact of colonialism on the region. They are portrayed as subservient to men and as passive victims of patriarchal oppression. Additionally, postcolonial theory has helped us to identify the ways in which the literary traditions of the Punjabi region have been influenced by colonialism and other forms of imperialism.</w:t>
        <w:br/>
        <w:br/>
        <w:t>The significance of the theoretical frameworks used in this study is that they help us to move beyond a simple description of the representation of women in Punjabi literature. They allow us to identify the underlying power dynamics that shape these representations and provide a way to critically examine the cultural norms and structures that underlie them. Additionally, these frameworks allow us to engage with broader debates about gender, power, and representation that are relevant not only to Punjabi literature but to literature more broadly.</w:t>
        <w:br/>
        <w:br/>
        <w:t>In conclusion, our analysis of women in Punjabi literature has shown that feminist and postcolonial theoretical frameworks are invaluable tools for the critical examination of gender and power relations in literature. Through our analysis, we have identified the ways in which women are represented in Punjabi literature and shown how these representations reflect broader cultural norms and structures. We have also shown how colonialism and other forms of imperialism have shaped the literary traditions of the Punjabi region. Moving forward, it is recommended that further research be conducted in this area to further refine our understanding of the representation of women in Punjabi literature.</w:t>
        <w:br/>
        <w:br/>
      </w:r>
    </w:p>
    <w:p>
      <w:pPr>
        <w:pStyle w:val="Heading2"/>
      </w:pPr>
      <w:r>
        <w:rPr>
          <w:rFonts w:ascii="Calibri Light" w:hAnsi="Calibri Light"/>
          <w:b/>
          <w:sz w:val="32"/>
        </w:rPr>
        <w:t>3.11 References</w:t>
      </w:r>
    </w:p>
    <w:p>
      <w:r>
        <w:rPr>
          <w:rFonts w:ascii="Calibri" w:hAnsi="Calibri"/>
          <w:sz w:val="24"/>
        </w:rPr>
        <w:br/>
        <w:t>* Bressler, C.E. (2011). Literary criticism: An introduction to theory and practice. Pearson.</w:t>
        <w:br/>
        <w:t>* Eagleton, T. (2014). Literary theory: An introduction. University Press.</w:t>
        <w:br/>
        <w:t>* Humm, M. (2012). A reader's guide to contemporary feminist literary criticism. Springer.</w:t>
        <w:br/>
        <w:t>* Kirkpatrick, B. (2007). Feminism and linguistics. Cambridge University Press.</w:t>
        <w:br/>
        <w:t>* Showalter, E. (2009). A literature of their own: British women novelists from Brontë to Lessing. Princeton University Press.</w:t>
        <w:br/>
        <w:t xml:space="preserve">*  Farid, B. (2017). The Quranic Concept of Woman. Routledge. </w:t>
        <w:br/>
        <w:t xml:space="preserve">*  Hussain, S. (2019). The Poetry of Shah Hussain. Penguin Random House India. </w:t>
        <w:br/>
        <w:t xml:space="preserve">*  Pritam, A. (2018). Pinjar. Penguin Random House India. </w:t>
        <w:br/>
        <w:t xml:space="preserve">*  Pritam, A. (2013). The Skeleton. Random House India. </w:t>
        <w:br/>
        <w:t>*  Shah, W. (2011). Heer. Rupa Publications.</w:t>
        <w:br/>
        <w:t>* Kaur, J. (2005). "Gender and Power in Contemporary Rural Punjab: A Sociological Analysis." Economic &amp; Political Weekly, 40(43), 4593-4599.</w:t>
        <w:br/>
        <w:t xml:space="preserve">* Pritam, A. (2014). "Ajj Aakhaan Waris Shah Nu." Sahitik Prakashan. </w:t>
        <w:br/>
        <w:t>* Singh, N. (2002). "Gender Equality in Sikhism." Journal of Asian and African Studies, 37(2), 63-77.</w:t>
        <w:br/>
        <w:t>* Sodhi, G. (2017). "Gender Roles and Economic Changes in Rural Punjab, India." Journal of International Women's Studies, 18(2), 133-147.</w:t>
        <w:br/>
        <w:t>* Baxi, T. (1992). Feminist legal methods. Signs: Journal of Women in Culture and Society, 17(2), 299-300.</w:t>
        <w:br/>
        <w:t>* Dubey, D. P. (2004). Understanding women's empowerment: A comparative analysis of two localized movements in India. Journal of Developing Societies, 20(1-2), 57-82.</w:t>
        <w:br/>
        <w:t>* Freeman, M. (1983). Patriarchy and the challenge of feminism. In Feminist theory: A reader (pp. 57-70). Routledge.</w:t>
        <w:br/>
        <w:t>* Kabeer, N. (1999). Resources, agency, achievements: Reflections on the measurement of women's empowerment. Development and change, 30(3), 435-464.</w:t>
        <w:br/>
        <w:t>* Lorber, J. (1991). The social construction of gender. Sage.</w:t>
        <w:br/>
        <w:t>* Rao, A. (2011). Gender, caste, and patriarchy: Some reflections on feminist interventions in India. Economic and Political Weekly, 46-53.</w:t>
        <w:br/>
        <w:t>* Roy, K. (2003). Gender and social structure: An analysis of Punjabi women's status. Economic and Political Weekly, 38(47), 4975-4982.</w:t>
        <w:br/>
        <w:t>* Shiva, V. (2012). Patriarchy and the feminist challenge in India. The Commoner, 16, 31-37.</w:t>
        <w:br/>
        <w:t>* Wiesner-Hanks, M. E. (2008). Gender in history: Global perspectives. John Wiley &amp; Sons.</w:t>
        <w:br/>
        <w:t>* Zaidi, S. A. (2011). Patriarchy in Pakistan: A sociological analysis. Pakistan Journal of Women's Studies: Alam-e-Niswan, 18(2), 77-93.</w:t>
        <w:br/>
        <w:t>*  Devi, B., (2014). Gender struggle in Punjabi literature. In Gender Discourse in Literature: Interdisciplinary Insights (pp. 223-232). Springer, New Delhi.</w:t>
        <w:br/>
        <w:t>*  Joshi, M. N., (2010). Women Depiction in Punjabi Novel: A Feministic Study. Think India Quarterly, 13(2), 97-104.</w:t>
        <w:br/>
        <w:t>*  Kaur, G., (2016). Gender Representation in Punjabi Literature: A Study of Feminist Novels. Shanlax International Journal of English, 4(1), 42-47.</w:t>
        <w:br/>
        <w:t>*  Nayar, P. K., (2014). The representation of women in Punjabi literature: An overview. International Journal of Social Science and Humanities Research, 2(4), 15-22.</w:t>
        <w:br/>
        <w:t>*  Sandhu, G. S., (2007). Women Characters in Punjabi Literature. In Challenges to Asian Urbanization in the 21st Century (pp. 459-466). Springer, Dordrecht.</w:t>
        <w:br/>
        <w:t xml:space="preserve">*  Menon, S. (1992). Re-reading the Canon: Feminist Perspectives on Punjabi Literature. Economic and Political Weekly, 27(11/12), WS67-WS75. </w:t>
        <w:br/>
        <w:t>*  Raina, S. (2009). The Play of Passion: Love and Sexuality in Punjabi Poetry and Folktales. Journal of South Asian Literature, 44(2), 133-146.</w:t>
        <w:br/>
        <w:t>*  Singh, S. (2015). Gender, Love, and Politics in Heer Waris Shah and Sohni Mahiwal. Journal of Punjab Studies, 22(2), 255-269.</w:t>
        <w:br/>
        <w:t>* Batalvi, S. K. (1965). "Kothe Di Kanjri." In Lūn Pīr. Lāhaur: Suchetak Trust.</w:t>
        <w:br/>
        <w:t>* Pritam, A. (1950). Pinjar. Lāhaur: Kavi Prakashan.</w:t>
        <w:br/>
        <w:t>* Ahmad, A. (1992). In Theory: Classes, Nations, Literatures. London: Verso.</w:t>
        <w:br/>
        <w:t>* Dhillon, G. (2017). Punjabi Dalit feminism: From oppression to resistance. Economic and Political Weekly, 52(35), 48-54.</w:t>
        <w:br/>
        <w:t>* Hasan, Z. (1996). Legacy of a divided nation: India’s Muslims since independence. Oxford University Press.</w:t>
        <w:br/>
        <w:t>* Kaur, R. (2001). Dalit Punjabi literature: The politics of representation. Economic and Political Weekly, 36(6), 509-517.</w:t>
        <w:br/>
        <w:t>* Kaur, S. (2019). Women’s writing from Punjab: An analysis of feminist themes. Women’s Link, 26(1), 29-37.</w:t>
        <w:br/>
        <w:t>* Lal, V. (2005). The History of Punjabi Literature. Delhi: Sahitya Akademi.</w:t>
        <w:br/>
        <w:t>* Mohanty, C. T. (1991). Under Western eyes: Feminist scholarship and colonial discourses. Feminist review, 30(1), 61-88.</w:t>
        <w:br/>
        <w:t>* Sajjad, T. (2006). Pakistani English literature and the discipline of English. Journal of Commonwealth Literature, 41(3), 47-60.</w:t>
        <w:br/>
        <w:t>* Singh, J. (1995). Punjabi women and the rhetoric of social reform: A historical perspective. Economic and Political Weekly, 30(23), 1399-1416.</w:t>
        <w:br/>
        <w:t>* Singh, M. (2011). Punjabi film and the narratives of Sikh identity. Economic and Political Weekly, 46(41), 95-102.</w:t>
        <w:br/>
        <w:t>* Spivak, G. C. (1988). Can the subaltern speak? In Marxism and the Interpretation of Culture. Urbana: University of Illinois Press.</w:t>
        <w:br/>
        <w:t>* Butler, J. (2004). Undoing gender. Routledge.</w:t>
        <w:br/>
        <w:t>* Kaur, D. (2017). Feminism and Punjabi literature: Trends and approaches. Contemporary Discourses: A Peer-Reviewed International Journal, 8(2), 77-83.</w:t>
        <w:br/>
        <w:t>* Singh, G. (2015). Re-Reading Gender on the Punjabi Diaspora. International Journal of English Language, Literature &amp; Humanities, 3(IV), 99-110.</w:t>
        <w:br/>
        <w:t>* Tickell, A. (2000). Feminist literary criticism. A Reader (pp. 79-84). Oxford University Press.</w:t>
        <w:br/>
        <w:t>* Tyson, L. (2017). Critical theory today: A user-friendly guide. Routledge.</w:t>
        <w:br/>
        <w:t>* Walia, K. (2016). Gender, Culture and Resistance. International Journal of Humanities and Social Science Invention, 5(8), 37-43.</w:t>
        <w:br/>
        <w:t>* Zahid, G. (2016). Feminism in non-western cultures: Eastern feminism revisited. Intercultural Communication Studies, 25(2), 111-122.</w:t>
        <w:br/>
        <w:t>* Butler, J. (1990). Gender Trouble: Feminism and the Subversion of Identity. Routledge.</w:t>
        <w:br/>
        <w:t>* Said, E. W. (1978). Orientalism. Vintage.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