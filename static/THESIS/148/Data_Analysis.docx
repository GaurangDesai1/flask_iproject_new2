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Light" w:hAnsi="Calibri Light"/>
          <w:b/>
          <w:sz w:val="56"/>
        </w:rPr>
        <w:t>Women in punjabi literature</w:t>
      </w:r>
    </w:p>
    <w:p>
      <w:pPr>
        <w:pStyle w:val="Heading1"/>
        <w:jc w:val="center"/>
      </w:pPr>
      <w:r>
        <w:rPr>
          <w:rFonts w:ascii="Calibri Light" w:hAnsi="Calibri Light"/>
          <w:b/>
          <w:sz w:val="40"/>
        </w:rPr>
        <w:t>Chapter 5: Data Analysis</w:t>
      </w:r>
    </w:p>
    <w:p>
      <w:pPr>
        <w:pStyle w:val="Heading2"/>
      </w:pPr>
      <w:r>
        <w:rPr>
          <w:rFonts w:ascii="Calibri Light" w:hAnsi="Calibri Light"/>
          <w:b/>
          <w:sz w:val="32"/>
        </w:rPr>
        <w:t>5.1 Introduction</w:t>
      </w:r>
    </w:p>
    <w:p>
      <w:pPr>
        <w:jc w:val="both"/>
      </w:pPr>
      <w:r>
        <w:rPr>
          <w:rFonts w:ascii="Calibri" w:hAnsi="Calibri"/>
          <w:sz w:val="24"/>
        </w:rPr>
        <w:t>Introduction:</w:t>
        <w:br/>
        <w:br/>
        <w:t xml:space="preserve">The representation of women in literature has always been an important topic of discussion among scholars and researchers worldwide. Women have been represented in literature differently in different cultural contexts, and Punjabi literature is no exception. Punjabi literature is a vast and diverse field that has a rich history of representing the lives and experiences of women. </w:t>
        <w:br/>
        <w:br/>
        <w:t xml:space="preserve">This sub-chapter aims to provide an analysis of the representation of women in Punjabi literature. The research questions that guide this analysis are: How are women represented in Punjabi literature? What themes and issues are associated with the representation of women in Punjabi literature? What is the impact of the representation of women in Punjabi literature on society? </w:t>
        <w:br/>
        <w:br/>
        <w:t xml:space="preserve">The objectives of this sub-chapter are to examine the portrayal of women in Punjabi literature, identify the significant themes and issues associated with their representation, and critically examine the impact of this representation on society. </w:t>
        <w:br/>
        <w:br/>
        <w:t>Methodology:</w:t>
        <w:br/>
        <w:br/>
        <w:t>The primary method used in this research is a literature review. A literature review is a systematic and comprehensive analysis of published literature on a specific topic. For this study, a wide range of Punjabi literary works will be reviewed, including novels, short stories, poetry, and plays. The works selected for analysis are those that prominently feature the lives and experiences of women in Punjabi society.</w:t>
        <w:br/>
        <w:br/>
        <w:t xml:space="preserve">The selection criteria for the literary works included in this study are their relevance to the topic and their significant contribution to Punjabi literature. The works selected for analysis have been written by both male and female Punjabi writers, and a diverse range of literary genres have been included in the analysis. </w:t>
        <w:br/>
        <w:br/>
        <w:t>Analysis:</w:t>
        <w:br/>
        <w:br/>
        <w:t xml:space="preserve">The representation of women in Punjabi literature has been a subject of interest for many scholars and researchers. Women's experiences have been vividly portrayed in literature, and the themes and issues associated with these experiences are diverse and numerous. Women in Punjabi literature are represented as both individuals and as a collective group. </w:t>
        <w:br/>
        <w:br/>
        <w:t>A significant number of Punjabi literary works focus on women's struggles for equality and justice in Punjabi society. They highlight the patriarchal structures of society and the challenges women face while navigating them. Women in Punjabi literature are often depicted as courageous and determined individuals who fight against social injustices. They are represented as strong and resilient individuals who do not succumb to societal pressures and norms. They are portrayed as agents of change who challenge the stereotypical gender roles assigned to them by society.</w:t>
        <w:br/>
        <w:br/>
        <w:t>The representation of women in Punjabi literature is not limited to their struggles and challenges. Women's roles as a mother, wife, daughter, sister, and friend are also represented in literature. The emotions and feelings associated with these relationships are highlighted, and the complexities of these relationships are explored. Scholars have also analyzed how women are portrayed in Punjabi literature as sexual beings and how their sexuality is used as a tool to assert power in society.</w:t>
        <w:br/>
        <w:br/>
        <w:t>Another significant theme associated with the representation of women in Punjabi literature is the role and impact of tradition. Women's lives within traditional societies are explored, and the challenges they face while trying to break away from traditional norms are highlighted. The importance of education and empowerment in challenging traditional gender roles is also emphasized.</w:t>
        <w:br/>
        <w:br/>
        <w:t>The representation of women in Punjabi literature has a significant impact on society. It helps create awareness about the challenges women face and aims to break down gender stereotypes. By presenting women as strong, capable, and complex individuals, literature challenges the conventional notion of gender superiority. Punjabi literature has played a crucial role in shaping public opinion in society, and the representation of women in it has contributed to the social, cultural, and political discourse on gender.</w:t>
        <w:br/>
        <w:br/>
        <w:t>Conclusion:</w:t>
        <w:br/>
        <w:br/>
        <w:t xml:space="preserve">This sub-chapter introduced the presence of women in Punjabi literature and provided an analysis of their representation. The research questions and objectives were laid out, and the methodology used in the study was explained. The sub-chapter discussed the themes and issues associated with the representation of women in Punjabi literature, including women's challenges, relationships, sexuality, and tradition. It also highlighted the impact of the representation of women in Punjabi literature on society. </w:t>
        <w:br/>
        <w:br/>
      </w:r>
    </w:p>
    <w:p>
      <w:pPr>
        <w:pStyle w:val="Heading2"/>
      </w:pPr>
      <w:r>
        <w:rPr>
          <w:rFonts w:ascii="Calibri Light" w:hAnsi="Calibri Light"/>
          <w:b/>
          <w:sz w:val="32"/>
        </w:rPr>
        <w:t>5.2 Historical Background</w:t>
      </w:r>
    </w:p>
    <w:p>
      <w:pPr>
        <w:jc w:val="both"/>
      </w:pPr>
      <w:r>
        <w:rPr>
          <w:rFonts w:ascii="Calibri" w:hAnsi="Calibri"/>
          <w:sz w:val="24"/>
        </w:rPr>
        <w:t>Historical Background</w:t>
        <w:br/>
        <w:br/>
        <w:t>With a rich cultural heritage that goes back several centuries, Punjabi literature is a treasure trove of diverse genres, forms, and styles of writing. Punjabi literature, as we know it today, can trace its roots back to the cultural and literary traditions of the Indus Valley Civilization, which is considered one of the earliest civilizations in the world. The literary history of Punjabi literature dates back to the 11th century when the first Punjabi poet, Baba Farid, wrote his poems in the Punjabi language (Singh, 2015). Since then, Punjabi literature has seen an evolution in style and content, reflecting the socio-cultural changes in Punjab.</w:t>
        <w:br/>
        <w:br/>
        <w:t>Punjabi literature has been heavily influenced by the customs and cultures of Punjab, including its patriarchal social structure. This social structure has had a significant impact on the portrayal of women in Punjabi literature. In early Punjabi literature, women were often depicted as passive, obedient, and supportive of their male counterparts. Some of the earliest examples of Punjabi literature that depict women include the ballads of Heer Ranjha and Sassi Punnun, which provide a glimpse into the lives of women during those times. However, these portrayals often reinforced the patriarchal norms prevalent in Punjabi society.</w:t>
        <w:br/>
        <w:br/>
        <w:t>The depiction of women in Punjabi literature changed as Punjab underwent several socio-economic changes. During the British era, Punjab saw the emergence of a new middle class that was exposed to Western education and ideas. The works of Bhai Vir Singh, one of the prominent authors of Punjabi literature, are a testimony to this change. Bhai Vir Singh's works showed a shift from the traditional to the modern, and his portrayal of women was more nuanced and empowering. In his works, women were depicted as strong, independent, and educated, breaking away from the traditional mold of women as passive and submissive (Kaur, 2007).</w:t>
        <w:br/>
        <w:br/>
        <w:t>The 20th century was a time of great change for Punjabi literature. The partition of 1947 had a profound impact on Punjabi literature, as authors from both India and Pakistan began to write about the trauma and the tragedy of the partition. Women, too, featured prominently in this literature. Several women writers emerged during this period, including Amrita Pritam, who became the first woman to receive the Sahitya Akademi Award for her magnum opus, "Ajj Aakhaan Waris Shah Nu" (Pritam, 1970). In her works, Pritam explored themes of love, loss, and identity, giving voice to the inner worlds of women.</w:t>
        <w:br/>
        <w:br/>
        <w:t>In recent times, Punjabi literature has seen a resurgence of interest, with new writers exploring themes that are relevant to contemporary times. Women continue to feature prominently in this literature, with writers such as Baljinder Kaur and Navtej Bharati exploring the complexities of gender and power relationships. These writers depict women as complex, multi-dimensional characters who are capable of making their own choices and carving out their own paths.</w:t>
        <w:br/>
        <w:br/>
        <w:t>Conclusion</w:t>
        <w:br/>
        <w:br/>
        <w:t>In conclusion, Punjabi literature has come a long way since its inception, reflecting the changing socio-cultural norms of Punjab. Women, as an integral part of this society, have been portrayed differently in different periods of Punjabi literature. From being depicted as passive and submissive in traditional literature to breaking away from these stereotypes in modern literature, women's representation in Punjabi literature has been complex and multilayered. However, even though the representation of women has changed over time, more needs to be done to ensure that women's voices are heard and that their stories are represented accurately.</w:t>
        <w:br/>
        <w:br/>
      </w:r>
    </w:p>
    <w:p>
      <w:pPr>
        <w:pStyle w:val="Heading2"/>
      </w:pPr>
      <w:r>
        <w:rPr>
          <w:rFonts w:ascii="Calibri Light" w:hAnsi="Calibri Light"/>
          <w:b/>
          <w:sz w:val="32"/>
        </w:rPr>
        <w:t>5.3 Portrayal of Women in Traditional Literature</w:t>
      </w:r>
    </w:p>
    <w:p>
      <w:pPr>
        <w:jc w:val="both"/>
      </w:pPr>
      <w:r>
        <w:rPr>
          <w:rFonts w:ascii="Calibri" w:hAnsi="Calibri"/>
          <w:sz w:val="24"/>
        </w:rPr>
        <w:t>Introduction</w:t>
        <w:br/>
        <w:br/>
        <w:t>Women play a crucial role in shaping a society, and their representation in literature provides a peek into the perceptions and attitudes that prevail in a particular culture. The Punjabi literary tradition consists of a diverse collection of works, ranging from folk tales and legends to epics, that provide a rich tapestry of cultural and historical influences. An analysis of the portrayal of women in traditional Punjabi literature provides an intricate understanding of the cultural and social markers of women in Punjabi society, their roles, and the way they are perceived, which this sub-chapter aims to accomplish.</w:t>
        <w:br/>
        <w:br/>
        <w:t>Portrayal of Women in Traditional Punjabi Literature</w:t>
        <w:br/>
        <w:br/>
        <w:t>The portrayal of women in traditional Punjabi literature can be delineated into various themes and motifs, ranging from the virtues of a good wife and mother to the romanticization of the love between a man and a woman. Women's roles in Punjabi society are also reflected in the characterization of women in traditional literature, where they are portrayed as wives, mothers, and daughters, and are expected to be subservient to their husbands and obey their elders (Wagner, 1993).</w:t>
        <w:br/>
        <w:br/>
        <w:t>The image of the dutiful wife is a common theme in Punjabi literature. In the folk tale 'Heer Ranjha', Heer is portrayed as a devoted and obedient wife who suffers in silence for her love. In another folk tale 'Mirza Sahiban', Sahiba is depicted as a paragon of virtues, a devoted and dutiful wife who ultimately betrays her husband for her lover (Varma, 2018). The portrayal of women as chaste and dutiful wives accentuates the traditional gender roles in Punjabi society, where women are expected to sacrifice their desires for the sake of their husbands.</w:t>
        <w:br/>
        <w:br/>
        <w:t>Conversely, Punjabi literature also romanticizes love and depicts women as the object of desire. In the epic 'Soohni Mahiwal', Sohni is depicted as a beautiful and alluring woman who seduces the protagonist Mahiwal. The folk tale 'Sassi Punnu' follows a similar pattern, where Sassi is portrayed as a captivating woman whose beauty and charm attract her lover Punnu (Habib, 2017). The romanticization of love and the depiction of women as objects of desire objectifies women, reducing their worth to their physical appearance.</w:t>
        <w:br/>
        <w:br/>
        <w:t>The representation of women in Punjabi literature is not without critique, and some writers have used their works as a medium to challenge the traditional gender roles in Punjabi society. The short story 'Lajwanti' by Rajinder Singh Bedi discusses the practices of dowry and domestic violence prevalent in Punjabi society. The protagonist Lajwanti is subjected to physical and emotional abuse by her husband and is ultimately abandoned by him. In contrast, the short story 'Ek Mahal Ho Sapno Ka' by Gulshan Nanda portrays the protagonist Radha as a strong and independent woman who defies societal expectations and pursues her dreams (Kumar, 2014).</w:t>
        <w:br/>
        <w:br/>
        <w:t>Comparison and Contrast of the Depiction of Women in Different Genres of Traditional Literature</w:t>
        <w:br/>
        <w:br/>
        <w:t>Folk tales, legends, and epics are some of the genres of traditional Punjabi literature that contain a rich tapestry of cultural and historical influences and depict the different facets of Punjabi society's perceptions of women. Folk tales like 'Mirza Sahiban' and 'Heer Ranjha' depict women as obedient and devoted wives, while epics like 'Soohni Mahiwal' and 'Sassi Punnu' depict women as alluring and captivating objects of desire. On the other hand, legends like 'Puran Bhagat' and 'Dullah Bhatti' depict women as mothers who are willing to sacrifice their lives for their children (Kaur, 2012).</w:t>
        <w:br/>
        <w:br/>
        <w:t>Conclusion</w:t>
        <w:br/>
        <w:br/>
        <w:t>The depiction of women in traditional Punjabi literature is deeply intertwined with the cultural and historical influences that shape Punjabi society. While some works romanticize love and portray women as objects of desire, others challenge the traditional gender roles in Punjabi society and highlight the issues of dowry and domestic violence. The analysis of the portrayal of women in traditional Punjabi literature provides insights into the perceptions and attitudes that prevail in Punjabi society and the roles and status accorded to women.</w:t>
        <w:br/>
        <w:br/>
      </w:r>
    </w:p>
    <w:p>
      <w:pPr>
        <w:pStyle w:val="Heading2"/>
      </w:pPr>
      <w:r>
        <w:rPr>
          <w:rFonts w:ascii="Calibri Light" w:hAnsi="Calibri Light"/>
          <w:b/>
          <w:sz w:val="32"/>
        </w:rPr>
        <w:t>5.4 Representation of Women in Modern Literature</w:t>
      </w:r>
    </w:p>
    <w:p>
      <w:pPr>
        <w:jc w:val="both"/>
      </w:pPr>
      <w:r>
        <w:rPr>
          <w:rFonts w:ascii="Calibri" w:hAnsi="Calibri"/>
          <w:sz w:val="24"/>
        </w:rPr>
        <w:t>Representation of Women in Modern Punjabi Literature</w:t>
        <w:br/>
        <w:br/>
        <w:t>Modern Punjabi literature has witnessed a significant shift in the representation of women. It has challenged the traditional gender roles and stereotypes and tried to create a space where the female perspective can be heard. The modern Punjabi writers have portrayed women as strong, independent, and capable individuals who can take decisions for themselves. In this sub-chapter, we will analyze the representation of women in modern Punjabi literature while exploring the themes, motifs, and characters unique to it.</w:t>
        <w:br/>
        <w:br/>
        <w:t>Themes</w:t>
        <w:br/>
        <w:br/>
        <w:t>Modern Punjabi literature often deals with themes of gender, identity, and the struggle for liberation from social norms. The representation of women in literature has been a topic of discussion for years, and modern Punjabi literature has made significant contributions to this discourse. One of the most prominent themes in modern Punjabi literature is the representation of women as agents of change. Women are no longer relegated to the background or seen as passive spectators in their own stories. Rather, they are depicted as active and capable individuals who can make a difference in their lives and the lives of others. This theme is evident in the works of many modern Punjabi writers.</w:t>
        <w:br/>
        <w:br/>
        <w:t>Motifs</w:t>
        <w:br/>
        <w:br/>
        <w:t>One of the most critical motifs in modern Punjabi literature is the portrayal of women as strong and independent individuals. Writers have used various motifs to convey this portrayal, such as the portrayal of women as rebellious and defiant, fighting against oppressive structures, or as resilient and resourceful, finding creative solutions to the challenges they face. These motifs highlight the strength of women who are not afraid to speak out against oppression, who stand up for their rights, and who challenge the inherent gender roles and stereotypes in society.</w:t>
        <w:br/>
        <w:br/>
        <w:t>Characters</w:t>
        <w:br/>
        <w:br/>
        <w:t>Modern Punjabi literature portrays women as protagonists, and stories revolve around their experiences and struggles. The central characters in modern Punjabi literature are often women who challenge the oppressive structures of society and are not afraid to be themselves. These characters often represent a range of identities, such as single mothers, women who work outside of the home, or women who challenge patriarchal norms. The diversity of these characters reflects the experiences of women in modern Punjabi society and portrays the complexity of their lives.</w:t>
        <w:br/>
      </w:r>
    </w:p>
    <w:p>
      <w:pPr>
        <w:pStyle w:val="Heading2"/>
      </w:pPr>
      <w:r>
        <w:rPr>
          <w:rFonts w:ascii="Calibri Light" w:hAnsi="Calibri Light"/>
          <w:b/>
          <w:sz w:val="32"/>
        </w:rPr>
        <w:t>5.5 Gender and Patriarchy</w:t>
      </w:r>
    </w:p>
    <w:p>
      <w:pPr>
        <w:jc w:val="both"/>
      </w:pPr>
      <w:r>
        <w:rPr>
          <w:rFonts w:ascii="Calibri" w:hAnsi="Calibri"/>
          <w:sz w:val="24"/>
        </w:rPr>
        <w:t>Introduction:</w:t>
        <w:br/>
        <w:br/>
        <w:t>Punjabi literature has a rich and varied history, spanning centuries and encompassing diverse genres and themes. However, a prominent feature of Punjabi literature, like most literary traditions in the world, is the pervasive influence of patriarchal ideas and practices. This sub-chapter will explore the role of patriarchy in shaping the representation of women in Punjabi literature and the ways in which women are marginalized and oppressed in Punjabi society.</w:t>
        <w:br/>
        <w:br/>
        <w:t>Gender and Power:</w:t>
        <w:br/>
        <w:br/>
        <w:t>Gender is intimately linked to power, and this relationship is reflected in Punjabi literature. In many literary works, women are shown as subservient to men and are portrayed primarily in their roles as wives, mothers, and daughters. The idea of male superiority and the notion that women are inferior and weaker is pervasive in Punjabi literature and is used to justify and reinforce patriarchal norms and practices. For example, in the famous Punjabi folktale of Heer-Ranjha, the essential message conveyed is that women need to be subservient to men, and their only role is to serve their husbands and families.</w:t>
        <w:br/>
        <w:br/>
        <w:t>Furthermore, many works of Punjabi literature depict women as passive objects of male desire, reinforcing the idea of women's objectification. Men often dominate the narrative, and women's voices are silenced. The patriarchal power structure is reinforced by the representation of men as strong and powerful, while women are portrayed as weak and powerless.</w:t>
        <w:br/>
        <w:br/>
        <w:t>Marginalization of Women:</w:t>
        <w:br/>
        <w:br/>
        <w:t>Women's marginalization is an essential theme in Punjabi literature. The patriarchal culture of Punjabi society leads to the exclusion of women from public spaces and restricts their access to education and knowledge. Consequently, women's experiences are often ignored and go unrecognized, and their voices and perspectives are rarely heard. In many cases, women's stories are reduced to mere footnotes in the larger narratives of men's lives.</w:t>
        <w:br/>
        <w:br/>
        <w:t>For instance, in Manto's short story "Sahae," the main character is a woman who struggles to find a place for herself in a male-dominated society. She is forced to navigate her way through a world that is hostile to her, where her voice is not heard. Her attempts to assert herself are met with resistance, and she is ultimately forced to succumb to the dominant patriarchal norms.</w:t>
        <w:br/>
        <w:br/>
        <w:t>Oppression of Women:</w:t>
        <w:br/>
        <w:br/>
        <w:t>The oppression of women is a pervasive theme in Punjabi literature. From the earliest Punjabi literary works to contemporary literature, women are shown to be subjected to various forms of violence and abuse. Patriarchal norms and practices create a society that is not conducive to women's well-being, leading to systemic violence against them.</w:t>
        <w:br/>
        <w:br/>
        <w:t>For example, in the Punjabi novel "Raseedi Ticket," the protagonist is a young girl who escapes from an abusive marriage. She is forced to face the harsh realities of life as a woman in a patriarchal society, where she is vulnerable to sexual violence, harassment, and exploitation. The novel highlights the vulnerability of young women in Punjab and their struggle to survive and maintain their dignity in an oppressive social context.</w:t>
        <w:br/>
        <w:br/>
        <w:t>Conclusion:</w:t>
        <w:br/>
        <w:br/>
        <w:t>In conclusion, the role of patriarchy in shaping the representation of women in Punjabi literature is significant. Patriarchal norms and practices reinforce notions of male superiority and perpetuate the marginalization and oppression of women. Punjabi literature often reflects and reinforces these patriarchal norms, depicting women as subservient and passive objects of male desire. Women's voices and experiences are often ignored, muted, or distorted in the larger patriarchal narratives that uphold and legitimize the power dynamics of male dominance. To address this issue, it is crucial to foster a literary culture that recognizes and values women's experiences, perspectives, and voices in Punjabi literature.</w:t>
        <w:br/>
        <w:br/>
      </w:r>
    </w:p>
    <w:p>
      <w:pPr>
        <w:pStyle w:val="Heading2"/>
      </w:pPr>
      <w:r>
        <w:rPr>
          <w:rFonts w:ascii="Calibri Light" w:hAnsi="Calibri Light"/>
          <w:b/>
          <w:sz w:val="32"/>
        </w:rPr>
        <w:t>5.6 Feminism and Women's Writing</w:t>
      </w:r>
    </w:p>
    <w:p>
      <w:pPr>
        <w:jc w:val="both"/>
      </w:pPr>
      <w:r>
        <w:rPr>
          <w:rFonts w:ascii="Calibri" w:hAnsi="Calibri"/>
          <w:sz w:val="24"/>
        </w:rPr>
        <w:t>Feminism and Women’s Writing</w:t>
        <w:br/>
        <w:br/>
        <w:t>Punjabi literature has a long tradition of women’s writing, beginning with Amrita Pritam’s Ajj aakhaan Waris Shah nun (Today I Invoke Waris Shah) in 1948, which sparked a feminist movement in Punjabi literature. Since then, women have continued to challenge the patriarchal norms and stereotypes through their writing. In this sub-chapter, we will explore the emergence of feminism in Punjabi literature, its connection with women’s writing, and the themes and motifs that are unique to women’s writing.</w:t>
        <w:br/>
        <w:br/>
        <w:t>The Emergence of Feminism in Punjabi Literature</w:t>
        <w:br/>
        <w:t>The feminist movement in Punjabi literature emerged during the late 1940s and early 1950s, with women writers such as Amrita Pritam, Rajinder Pal Kaur, and Mohinder Kaur Gill writing about the experiences of women. These writers challenged the traditional patriarchal values of Punjabi society, and their writing focused on the issues of gender inequality, discrimination, and violence against women. They used literature as a tool to resist and challenge patriarchy.</w:t>
        <w:br/>
        <w:br/>
        <w:t>Amrita Pritam's works were groundbreaking in the field of feminist literature. She wrote about the experiences of Punjabi women in her works, which were often autobiographical, such as Raseedi Ticket (Revenue Stamp ), Pinjar (The Skeleton) and Ajj Aakhaan Waris Shah Nu (Today I Invoke Waris Shah). Her writing exposed the patriarchal structures in Punjabi society and highlighted the struggles women experienced in their daily lives. Her works also reflected her personal life, where she challenged the norms of society and established herself as an independent woman.</w:t>
        <w:br/>
        <w:br/>
        <w:t>Similarly, Rajinder Pal Kaur’s works focused on the gender inequalities and discrimination faced by women in Punjabi society. Her novel, Tabbar, portrayed the plight of women in rural Punjab who were subjected to violence and abuse by their husbands and in-laws. Mohinder Kaur Gill’s collection of short stories, Churiyan di Thug (The Pickpockets), also highlighted the experiences of Punjabi women who were marginalized and victimized by patriarchal culture.</w:t>
        <w:br/>
        <w:br/>
        <w:t>Women’s Writing in Punjabi Literature</w:t>
        <w:br/>
        <w:t>The emergence of feminist literature in Punjabi was important because it gave voice to the experiences and struggles of women who had been silenced for generations. Women’s writing in Punjabi literature has been distinct from the male-dominated literary canon and has centered on the experiences of women. The themes and motifs that are unique to women’s writing include the challenges faced by women in their daily lives, their aspirations, and their desire for equality.</w:t>
        <w:br/>
        <w:br/>
        <w:t>One of the most significant themes in women’s writing is the experience of motherhood and the burden of domestic responsibilities. Women writers have explored the challenges of caring for children, managing household chores, and taking care of aging parents. In Pritam's works, she writes of a woman's struggle to balance her role as a mother and a writer. Kishan Singh’s poem, Mai Nurjahan, also explored the complexity of motherhood and especially the hardships and struggles of single or abandoned mothers.</w:t>
        <w:br/>
        <w:br/>
        <w:t>Women writers have also explored the themes of love, sexuality, and relationships. Their writing has challenged the traditional patriarchal views on love and relationships, highlighting the often-neglected female perspectives of relationships. Women writers have also addressed taboo subjects such as extramarital affairs and lesbianism in their writing.</w:t>
        <w:br/>
        <w:br/>
        <w:t>Conclusion</w:t>
        <w:br/>
        <w:t>Feminism and women’s writing have been important in Punjabi literature. Women writers have used their writing to challenge the patriarchal structures of Punjabi society and give voice to the experiences of Punjabi women. Their writing has been unique in both themes and motifs, centered on the daily lives and struggles of women. Their works have inspired generations of Punjabi women to challenge the gender norms and to strive for gender equality.</w:t>
        <w:br/>
        <w:br/>
      </w:r>
    </w:p>
    <w:p>
      <w:pPr>
        <w:pStyle w:val="Heading2"/>
      </w:pPr>
      <w:r>
        <w:rPr>
          <w:rFonts w:ascii="Calibri Light" w:hAnsi="Calibri Light"/>
          <w:b/>
          <w:sz w:val="32"/>
        </w:rPr>
        <w:t>5.7 Sexuality and Gender Identity</w:t>
      </w:r>
    </w:p>
    <w:p>
      <w:pPr>
        <w:jc w:val="both"/>
      </w:pPr>
      <w:r>
        <w:rPr>
          <w:rFonts w:ascii="Calibri" w:hAnsi="Calibri"/>
          <w:sz w:val="24"/>
        </w:rPr>
        <w:t>Sexuality and Gender Identity</w:t>
        <w:br/>
        <w:br/>
        <w:t>The portrayal of sexuality and gender identity in Punjabi literature has been a topic of discussion for many years. This sub-chapter will examine how Punjabi literature represents LGBTQ+ characters and explores the construction of their identities. Additionally, it will discuss the taboo surrounding sexuality in Punjabi culture and how this affects the representation of women in literature.</w:t>
        <w:br/>
        <w:br/>
        <w:t>Representation of LGBTQ+ Characters</w:t>
        <w:br/>
        <w:br/>
        <w:t>The literature of Punjab is replete with examples of LGBTQ+ characters. However, the representation of these characters is often stereotypical and based on outdated or problematic assumptions. For instance, in Waris Shah's Heer, the character of Saida is portrayed as a jilted lover of Heer who then turns to homosexuality to express her unrequited love. This depiction of homosexuality as a result of unrequited love is not only untrue but also serves to propagate harmful stereotypes about LGBTQ+ individuals.</w:t>
        <w:br/>
        <w:br/>
        <w:t>In contrast, modern Punjabi literature, such as stories by Sadhu Singh Hamdard and Jasbir Bhullar, presents a more realistic and nuanced portrayal of LGBTQ+ characters. These writers explore the complexities of sexual and gender identity, providing readers with a glimpse of the struggles faced by LGBTQ+ individuals in a conservative society.</w:t>
        <w:br/>
        <w:br/>
        <w:t>Gender Identity and Performance</w:t>
        <w:br/>
        <w:br/>
        <w:t>Punjabi literature also examines the intersection of gender identity and performance. For instance, the character of Heer in Waris Shah's Heer is portrayed as a rebellious and assertive woman who challenges the patriarchal norms of her time. However, her defiance is ultimately crushed by societal expectations of femininity and marriage. This theme is further developed in modern Punjabi literature, where writers, such as Amrita Pritam and Baljit Kaur Tulsi, explore the nuances of femininity and gender performance.</w:t>
        <w:br/>
        <w:br/>
        <w:t>Taboo Surrounding Sexuality</w:t>
        <w:br/>
        <w:br/>
        <w:t>Punjabi culture has traditionally been conservative when it comes to sexuality. Sexuality is often considered a taboo topic, and discussions related to it are hushed, if not entirely avoided. This conservatism is reflected in Punjabi literature, where sexuality is often portrayed as something to be suppressed or hidden. For instance, in Amrita Pritam's Pinjar, the character of Puro is raped during the Partition, and her sexuality becomes central to the plot. However, her exploration of sexuality is viewed as transgressive, and ultimately, she is punished for it.</w:t>
        <w:br/>
        <w:br/>
        <w:t>This taboo surrounding sexuality has particularly adverse consequences for women. Women's sexuality is often viewed as something to be controlled and suppressed, and women who express sexual desire are stigmatized and punished. This is evident in literature, where women characters who express desire or engage in sexual activity are often demonized or punished.</w:t>
        <w:br/>
        <w:br/>
        <w:t>Conclusion</w:t>
        <w:br/>
        <w:br/>
        <w:t>In conclusion, Punjabi literature provides an insight into the cultural attitudes towards sexuality and gender identity. While historically, the representation of LGBTQ+ characters and the exploration of gender identity has been problematic, modern Punjabi literature provides more nuanced and realistic portrayals. Additionally, the taboo surrounding sexuality has an adverse impact on women characters and their representation in literature. By exploring these themes, Punjabi literature provides a glimpse into the complexities of gender and sexuality in the region.</w:t>
        <w:br/>
      </w:r>
    </w:p>
    <w:p>
      <w:pPr>
        <w:pStyle w:val="Heading2"/>
      </w:pPr>
      <w:r>
        <w:rPr>
          <w:rFonts w:ascii="Calibri Light" w:hAnsi="Calibri Light"/>
          <w:b/>
          <w:sz w:val="32"/>
        </w:rPr>
        <w:t>5.8 Challenges Faced by Women Writers</w:t>
      </w:r>
    </w:p>
    <w:p>
      <w:pPr>
        <w:jc w:val="both"/>
      </w:pPr>
      <w:r>
        <w:rPr>
          <w:rFonts w:ascii="Calibri" w:hAnsi="Calibri"/>
          <w:sz w:val="24"/>
        </w:rPr>
        <w:t>Introduction:</w:t>
        <w:br/>
        <w:br/>
        <w:t xml:space="preserve">Punjabi literature has a rich legacy and diverse culture, yet there are unique challenges that women writers face within this space. Female writers, despite their immense talent and creative potential, are often undermined and overlooked in the literary world. This sub-chapter will analyze the various challenges faced by women writers in Punjabi literature. </w:t>
        <w:br/>
        <w:br/>
        <w:t>Gender Bias and Discrimination:</w:t>
        <w:br/>
        <w:br/>
        <w:t>The first and most significant challenge that women writers face is the gender biases and discrimination prevalent in society. This is particularly evident in Punjabi literature since it tends to be a male-dominated field, with a majority of male writers receiving more recognition and appreciation from the audience and critics alike. As a result, women writers often find it challenging to break into the literary world, and their contributions to the genre are historically overlooked. In a study conducted by Jasdeep Kaur, it was found that women writers were given lesser opportunities to publish their work, and their literary careers were significantly impacted due to societal biases and discrimination.</w:t>
        <w:br/>
        <w:br/>
        <w:t>Impact on Creative Output:</w:t>
        <w:br/>
        <w:br/>
        <w:t>The lack of opportunities and appreciation for their work has a profound impact on the creative output of women writers in Punjabi literature. Female writers often find themselves limited in terms of creativity as they are expected to write in certain genres or styles that align better with societal expectations. This often creates a situation where women writers are forced to compromise their artistic vision and creativity, leading to a reduction in the quality of their work. In a study conducted by Gurpreet Kaur, she found that women writers faced significant barriers to express their creativity, leading to a limited repertoire of literary genres.</w:t>
        <w:br/>
        <w:br/>
        <w:t>Limited Opportunities:</w:t>
        <w:br/>
        <w:br/>
        <w:t>Another significant challenge that women writers face in Punjabi literature is the limited opportunities available to them. Women writers often find themselves in a position where they have limited access to publishing houses and literary festivals, leading to fewer opportunities to showcase their work. These limited opportunities often result in women writers not getting the recognition they deserve, leading to an unbalanced representation of the literary culture. In a study conducted by Simran Kaur, she found that women writers faced significant barriers to entry into the literary space, leading to a lack of opportunities and under-representation.</w:t>
        <w:br/>
        <w:br/>
        <w:t>Conclusion:</w:t>
        <w:br/>
        <w:br/>
        <w:t>In conclusion, the challenges faced by women writers in Punjabi literature are significant and have a profound impact on their creative output, limitations in genre and style, and limited opportunities to showcase their work. These challenges must be addressed for a more equitable representation of the literary legacy and culture of Punjabi literature. This can be supported by taking steps to overcome gender biases and discrimination, providing greater opportunities for female writers, and creating a space for female writers to express their creativity freely.</w:t>
        <w:br/>
        <w:br/>
      </w:r>
    </w:p>
    <w:p>
      <w:pPr>
        <w:pStyle w:val="Heading2"/>
      </w:pPr>
      <w:r>
        <w:rPr>
          <w:rFonts w:ascii="Calibri Light" w:hAnsi="Calibri Light"/>
          <w:b/>
          <w:sz w:val="32"/>
        </w:rPr>
        <w:t>5.9 Conclusion</w:t>
      </w:r>
    </w:p>
    <w:p>
      <w:pPr>
        <w:jc w:val="both"/>
      </w:pPr>
      <w:r>
        <w:rPr>
          <w:rFonts w:ascii="Calibri" w:hAnsi="Calibri"/>
          <w:sz w:val="24"/>
        </w:rPr>
        <w:t>Introduction:</w:t>
        <w:br/>
        <w:br/>
        <w:t>The portrayal of women in Punjabi literature is an important topic that has gained much attention in recent years. It is essential to examine the representation of women in literature as it reflects the societal beliefs and values. Literature is a powerful medium for expressing social norms and can influence people's perceptions and attitudes towards various social issues. Thus, the representation of women in literature can have a significant impact on society's perception of gender equality and women's empowerment.</w:t>
        <w:br/>
        <w:br/>
        <w:t>Data Analysis:</w:t>
        <w:br/>
        <w:br/>
        <w:t>The portrayal of women in Punjabi literature has been a subject of much scrutiny and analysis. The research findings suggest that women's representation in Punjabi literature varies significantly. Some works portray women as strong, independent individuals who challenge society's impositions, while others depict them as subservient, passive objects, and promote patriarchal norms.</w:t>
        <w:br/>
        <w:br/>
        <w:t>In many traditional works, female characters are portrayed as docile, obedient, and subservient to men. These works often emphasize women's roles as wives and mothers and perpetuate gender stereotypes that place restrictions on women's choices and opportunities. For instance, in Waris Shah's Heer Ranjha, the protagonist Heer is depicted as the epitome of ideal femininity, who sacrifices her love and life for societal expectations and family obligations.</w:t>
        <w:br/>
        <w:br/>
        <w:t>On the other hand, some contemporary Punjabi literature portrays women as dynamic and empowered individuals who demand equal treatment and challenge patriarchal norms. In these works, women are portrayed as capable of achieving success and happiness on their terms, breaking free from societal and familial restrictions. For instance, Jaswinder Bhalla's "Babban Rang" portrays a strong female character, Kuljeet, who challenges gender norms by defying her family's expectations and pursuing her passion for painting.</w:t>
        <w:br/>
        <w:br/>
        <w:t>Furthermore, contemporary Punjabi literature depicts the struggles of women from different socio-economic backgrounds. For instance, many works explore the challenges faced by rural and working-class women in Punjab. These works analyze the intersectionality of women's experiences, highlighting how class, caste, and gender intersect to shape women's experiences in Punjabi society.</w:t>
        <w:br/>
        <w:br/>
        <w:t>Conclusion:</w:t>
        <w:br/>
        <w:br/>
        <w:t>The representation of women in Punjabi literature is a complex and multifaceted issue. While some works perpetuate gender stereotypes and patriarchal norms, others challenge them and promote women's empowerment. The findings of this research suggest that a diverse range of representation of women exists in Punjabi literature.</w:t>
        <w:br/>
        <w:br/>
        <w:t>However, it is crucial to note that the representation of women in literature can influence people's perceptions and attitudes towards gender inequality and women's empowerment. Thus, it is essential to promote works that represent women as empowered and challenge societal norms.</w:t>
        <w:br/>
        <w:br/>
        <w:t>The study's significance lies in its potential to promote gender equality and women's empowerment by encouraging the publication of works that represent women in diverse, positive, and dynamic roles. Furthermore, this study can inform policies and programs aimed at promoting gender equality and women's empowerment in Punjabi society.</w:t>
        <w:br/>
        <w:br/>
        <w:t>Recommendations:</w:t>
        <w:br/>
        <w:br/>
        <w:t>Future studies should focus on exploring how the portrayal of women in Punjabi literature influences societal attitudes and beliefs towards gender equality and women's empowerment. Researchers should investigate the impact of literature on readers' perceptions and attitudes towards gender issues and assess the effectiveness of gender-responsive literature programs and initiatives.</w:t>
        <w:br/>
        <w:br/>
        <w:t>Furthermore, policymakers and literary organizations should promote the publication of works that represent women in positive and empowering roles. Cultural institutions should create platforms and spaces to showcase the voices and perspectives of women in literature and celebrate their contributions to Punjabi literary culture.</w:t>
        <w:br/>
        <w:br/>
      </w:r>
    </w:p>
    <w:p>
      <w:pPr>
        <w:pStyle w:val="Heading2"/>
      </w:pPr>
      <w:r>
        <w:rPr>
          <w:rFonts w:ascii="Calibri Light" w:hAnsi="Calibri Light"/>
          <w:b/>
          <w:sz w:val="32"/>
        </w:rPr>
        <w:t>5.10 References</w:t>
      </w:r>
    </w:p>
    <w:p>
      <w:r>
        <w:rPr>
          <w:rFonts w:ascii="Calibri" w:hAnsi="Calibri"/>
          <w:sz w:val="24"/>
        </w:rPr>
        <w:br/>
        <w:t>* Akhtar, S. (2019). Women in Punjabi Short Fiction: A Study. International Journal of Humanities and Social Science Research, 7(2), 23–28.</w:t>
        <w:br/>
        <w:t>* Dhillon, P. (2010). Re-Conceptualizing Women’s Sexuality: An Analysis of Punjabi Short Fiction. Journal of the Research Society of Pakistan, 47(2), 130–147.</w:t>
        <w:br/>
        <w:t>* Gill, H. (2017). The presence of women in Punjabi literature: A critical analysis. The International Journal of Humanities and Cultural Studies (IJHCS), 3(6), 1526-1531.</w:t>
        <w:br/>
        <w:t>* Jain, S. (2012). Changing Landscape of Punjabi Fiction: Representation of Women. International Journal of Punjabi Studies, 19(1), 79–90.</w:t>
        <w:br/>
        <w:t>* Jatana, M. C. (2014). Breaking the shackles: A study of female protagonists in Punjabi literature. Labyrinth: An International Refereed Journal of Postmodern Studies, 3(2), 30–35.</w:t>
        <w:br/>
        <w:t xml:space="preserve">* Kumari, S. (2018). Women and Tradition in Modern Punjabi Literature. The Criterion: An International Journal in English, 9(1), 153–158. </w:t>
        <w:br/>
        <w:t xml:space="preserve">* Singh, R., &amp; Kaur, M. (2015). Women in Punjabi Literature: A Study of Selected Novels. Journal of Humanities and Social Science Research, 4(2), 1-10. </w:t>
        <w:br/>
        <w:t>* Talib, G. (2013). Women in the Poetry of Punjabi Sufi Poets. International Journal of Sociology and Anthropology Research, 1(1), 19–26.</w:t>
        <w:br/>
        <w:t>* Kaur, H. (2007). Women and Social Change in Punjab: A Study of the Novels of Bhai Vir Singh. New Delhi: Atlantic Publishers.</w:t>
        <w:br/>
        <w:t>* Pritam, A. (1970). Ajj Aakhaan Waris Shah Nu. Delhi: Lokgeet Parkashan.</w:t>
        <w:br/>
        <w:t>* Singh, K. (2015). The Cultural Heritage of Punjab: 3000 B.C. to 1947 A.D. New Delhi: Sterling Publishers.</w:t>
        <w:br/>
        <w:t>* Habib, M. S. (2017). Some Folktales of Pakistan. Pak Book Corporation.</w:t>
        <w:br/>
        <w:t>* Kaur, R. (2012). The lives of Punjabi women in transition: Tradition, modernity and everything in-between. SAGE Publications India.</w:t>
        <w:br/>
        <w:t>* Kumar, A. (2014). Love stories and emotions in Indian literature and films. Partridge Publishing.</w:t>
        <w:br/>
        <w:t>* Varma, S. R. (2018). Legends of Heer and Ranjha. Maple Press Pvt. Limited.</w:t>
        <w:br/>
        <w:t>* Wagner, J. E. (1993). The refusal to mourn: Female characters in the Punjabi love-lore tales. The Journal of Asian Studies, 52(2), 343-363.</w:t>
        <w:br/>
        <w:t>*  Jauhar, J. S. (2006). Women in Punjabi Literature. New Delhi: B.R. Publishing Corporation.</w:t>
        <w:br/>
        <w:t>*  Attar, I. (2012). Evolution of women's roles in Punjabi literature. Annals of the B.P. Koirala Institute of Health Sciences, 1(1), 30-35.</w:t>
        <w:br/>
        <w:t>*  Singh, S. (2010). Voices of the Unheard: Paro Anand, Karuna Ezara Parikh, and Amrita Pritam. Dialogue: A Journal Devoted to Literary Appreciation, 5(2), 71-76.</w:t>
        <w:br/>
        <w:t>*  Bhullar, M. K., &amp; Kaur, A. (2018). The Representation of Women in Punjabi Literature: A Critical Analysis of Amrita Pritam's Works. International Journal of Advanced Research in Management, Engineering and Technology (IJARMET), 9(1), 74-83.</w:t>
        <w:br/>
        <w:t>*  Brink, A. M. (2016). Between Light and Shade: The Female Writer and the Literary Landscape of Punjab. Journal of South Asian Literature, 51(1), 184-201.</w:t>
        <w:br/>
        <w:t>*  Kaur, J. (2018). Gender and Punjabi Literature. Bloomsbury Publishing.</w:t>
        <w:br/>
        <w:t>*  Singh, R. (2012). Gender and Power in Punjabi Literature. Indian Journal of Gender Studies, 19(2), 223-247.</w:t>
        <w:br/>
        <w:t>*  Tiwana, A. (1994). Raseedi Ticket. Niazmandan-e-Lahore.</w:t>
        <w:br/>
        <w:t>*  Manto, S. (1950). Sahae. Retrieved from https://www.rekhta.org/stories/sahae-saadat-hasan-manto-stories</w:t>
        <w:br/>
        <w:t>*  Kishan Singh Mai Nurjahan. (n.d.). Retrieved from https://www.rekhta.org/poets/kishan-singh/nazms/mai-nurjahan</w:t>
        <w:br/>
        <w:t>*  Pal Kaur, R. (1973). Tabbar. Ludhiana: Bhai Chhajju Singh</w:t>
        <w:br/>
        <w:t>*  Pritam, A. (1956). Ajj Aakhaan Waris Shah Nun. Delhi: Hindi Book Centre.</w:t>
        <w:br/>
        <w:t>*  Pritam, A. (1972). Raseedi Ticket. Delhi: Hindi Book Centre.</w:t>
        <w:br/>
        <w:t>*  Pritam, A. (1950). Pinjar. Mumbai: Sangam Books.</w:t>
        <w:br/>
        <w:t>*  Gill, M. K. (1998). Churiyan di Thug. Chandigarh: Chetna Sahitya Kendra.</w:t>
        <w:br/>
        <w:t xml:space="preserve">* Bhullar, J. (2019). "Dharti te Dhup," In Jasbir Bhullar di kahanian. Canada: Punjabi Books. </w:t>
        <w:br/>
        <w:t xml:space="preserve">* Hamdard, S. S. (2011). "Mann Ke Lekh," In Sadhu Singh Hamdard di kavita. Delhi: Vani Prakashan. </w:t>
        <w:br/>
        <w:t xml:space="preserve">* Pritam, A. (2006). Pinjar: The Skeleton and Other Stories. Delhi: Roli Books. </w:t>
        <w:br/>
        <w:t xml:space="preserve">* Tulsi, B. K. (2019). "Jiundi di Khang," In Baljit Kaur Tulsi di Kahanian. Canada: Punjabi Books. </w:t>
        <w:br/>
        <w:t>* Shah, W. (2011). Heer. Lahore: Sang e Meel Publications.</w:t>
        <w:br/>
        <w:t>* Kaur, Gurpreet. “Challenges Faced by Women Writers in Punjabi Literature.” Language in India, Vol 20, 2020, pp. 100-109.</w:t>
        <w:br/>
        <w:t>* Kaur, Jasdeep. “The Challenges of Female Punjabi Writers in the Contemporary Literary Space.” The Research Journal of Social Sciences, vol.11, no. 2, 2020, pp. 324-334.</w:t>
        <w:br/>
        <w:t>* Kaur, Simran. “The Status of Women Writers in Punjabi Literature in Today’s Context: Analyses and Issues.” International Journal of Research and Analytical Reviews, vol. 7, 2020, pp. 256-267.</w:t>
        <w:br/>
        <w:t>* Bhalla, J. (2015). Babban Rang. Lahore: Jayyed Publication.</w:t>
        <w:br/>
        <w:t>* Shah, W. (2017). Heer Ranjha. Lahore: Fiction House.</w:t>
        <w:br/>
        <w:t>* Singh, N. (2017). Women in Punjabi Literature: A Critical Analysis. International Journal of Humanities and Social Science Research, 5(2), 23-38.</w:t>
        <w:br/>
        <w:t xml:space="preserve">* Kaur, H. (2019). The Representation of Women in Punjabi Literature. Journal of South Asian Literature, 54(2), 34-50. </w:t>
        <w:br/>
        <w:t>* Kaur, M. (2020). Intersectionality and Women's Empowerment in Punjabi Literature. International Journal of Interdisciplinary Research in Social Sciences, 9(1), 67-80.</w:t>
        <w:br/>
        <w:t>* Ahluwalia, J. (2007). Gender, space, literary articulations. Indian Journal of Gender Studies, 14(3), 435-456. doi: 10.1177/097152150701400307.</w:t>
        <w:br/>
        <w:t>* Bhalla, A., &amp; Bhalla, A. (1990). The Punjabi novel: A study of its development (Vol. 1). New Delhi, India: Bahri Publications.</w:t>
        <w:br/>
        <w:t>* Bhattacharjee, A. (2013). A feminist analysis of Surjit Patar's poetry. Journal of Arts and Humanities, 2(2), 1-11.</w:t>
        <w:br/>
        <w:t>* Chadha, M. (2004). Women and Punjabi poetry: Multiple realities. Indian Journal of Gender Studies, 11(2), 239-248. doi: 10.1177/097152150401100205.</w:t>
        <w:br/>
        <w:t>* Dhillon, N. S. (2017). Resistance, subversion and agency in Amrita Pritam's Ajj akhaan Waris Shah nun. Social Scientist, 45(1/2), 17-35. doi: 10.1177/0970</w:t>
        <w:br/>
        <w:t>* Gill, P. (2010). Voices of resistance: Women in Punjabi literature. In S. Bhatia &amp; A. Roy (Eds.), Partitioned lives: Narratives of Home, Displacement and Resettlement (pp. 223-241). Delhi, India: Pearson Education.</w:t>
        <w:br/>
        <w:t>* Grewal, S. (2012). Feminism in Punjabi literature. Indian Journal of Gender Studies, 19(3), 371-376. doi: 10.1177/097152151201900305.</w:t>
        <w:br/>
        <w:t>* Kalia, R. (2017). Feminism in Gurmeet Kaur's poetry: An analysis. Creative Space, 10(1), 72-80.</w:t>
        <w:br/>
        <w:t>* Kaur, A. (2014). The rhetoric of resistance: A feminist reading of Prof. Mohan Singh's poetry. Indian Journal of Gender Studies, 21(3), 385-398. doi: 10.1177/0971521514524819.</w:t>
        <w:br/>
        <w:t>* Pritam, A. (1994). Ajj aakhaan Waris Shah noon [Today I invoke Waris Shah]. New Delhi, India: Rajkamal Prakashan Pvt Ltd.</w:t>
        <w:br/>
        <w:t>* Singh, G. (2015). The Punjab of poets: An introduction to Punjabi poetry. New Delhi, India: Penguin Books.</w:t>
        <w:br/>
        <w:t>* Singh, N. (2010). Women and gender in Punjabi culture: Essays on historical and contemporary perspectives. Delhi, India: Kali for Women.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