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 xml:space="preserve">Assessing the viability of stone dust flyash and lime mix as a green alternative to conventional subgrade </w:t>
      </w:r>
    </w:p>
    <w:p>
      <w:pPr>
        <w:pStyle w:val="Heading1"/>
        <w:jc w:val="center"/>
      </w:pPr>
      <w:r>
        <w:rPr>
          <w:rFonts w:ascii="Calibri Light" w:hAnsi="Calibri Light"/>
          <w:b/>
          <w:sz w:val="40"/>
        </w:rPr>
        <w:t>Chapter 4: Methodology</w:t>
      </w:r>
    </w:p>
    <w:p>
      <w:pPr>
        <w:pStyle w:val="Heading2"/>
      </w:pPr>
      <w:r>
        <w:rPr>
          <w:rFonts w:ascii="Calibri Light" w:hAnsi="Calibri Light"/>
          <w:b/>
          <w:sz w:val="32"/>
        </w:rPr>
        <w:t>4.1 Introduction</w:t>
      </w:r>
    </w:p>
    <w:p>
      <w:pPr>
        <w:jc w:val="both"/>
      </w:pPr>
      <w:r>
        <w:rPr>
          <w:rFonts w:ascii="Calibri" w:hAnsi="Calibri"/>
          <w:sz w:val="24"/>
        </w:rPr>
        <w:t>Introduction:</w:t>
        <w:br/>
        <w:br/>
        <w:t>Road construction is one of the most important sectors in any country's infrastructure development. The construction of the road is incomplete without constructing a firm and stable subgrade beneath the road. Subgrade is the foundation layer of the roadway that provides support to the overlying pavement layers. The strength and durability of the subgrade layer determine the life of the roadway. Traditional subgrade construction methods involve the use of virgin materials, such as sand, gravel, and clay, which are non-renewable resources. Besides, the excavation for these materials can cause harm to the natural environment. As a result, there is a need for eco-friendly alternatives to traditional subgrade construction methods.</w:t>
        <w:br/>
        <w:br/>
        <w:t>The use of waste materials for road construction can act as a sustainable solution. Several researchers have studied different materials, such as fly ash, lime, and stone dust, to evaluate their potential for subgrade construction. Stone dust is a waste material generated from the stone crushing industry, and fly ash is a by-product of coal-fired power plants. Lime is an abundant natural resource that can be used for soil stabilization.</w:t>
        <w:br/>
        <w:br/>
        <w:t>Scope and Objectives:</w:t>
        <w:br/>
        <w:br/>
        <w:t>This study aims to assess the viability of a Stone dust, fly ash, and lime mix as a green alternative to conventional subgrade construction. The study intends to investigate the potential of using the mix to improve the strength and stability of the subgrade layer. The study will also evaluate the environmental impact of the use of the mix for subgrade construction. The research objectives are as follows:</w:t>
        <w:br/>
        <w:br/>
        <w:t>1. To determine the optimal mix ratio of stone dust, fly ash, and lime for subgrade construction.</w:t>
        <w:br/>
        <w:t>2. To evaluate the engineering properties, including strength, stiffness, and durability, of the mix in comparison to conventional subgrade materials.</w:t>
        <w:br/>
        <w:t>3. To assess the environmental impact of the mix as a subgrade material.</w:t>
        <w:br/>
        <w:br/>
        <w:t>Research Questions:</w:t>
        <w:br/>
        <w:br/>
        <w:t>The following research questions will be addressed in this study:</w:t>
        <w:br/>
        <w:br/>
        <w:t>1. What is the optimal mix ratio of stone dust, fly ash, and lime for subgrade construction?</w:t>
        <w:br/>
        <w:t>2. How do the engineering properties, including strength, stiffness, and durability, of the mix compare to conventional subgrade materials?</w:t>
        <w:br/>
        <w:t>3. What is the environmental impact of the mix as a subgrade material?</w:t>
        <w:br/>
      </w:r>
    </w:p>
    <w:p>
      <w:pPr>
        <w:pStyle w:val="Heading2"/>
      </w:pPr>
      <w:r>
        <w:rPr>
          <w:rFonts w:ascii="Calibri Light" w:hAnsi="Calibri Light"/>
          <w:b/>
          <w:sz w:val="32"/>
        </w:rPr>
        <w:t>4.2 Literature Review</w:t>
      </w:r>
    </w:p>
    <w:p>
      <w:pPr>
        <w:jc w:val="both"/>
      </w:pPr>
      <w:r>
        <w:rPr>
          <w:rFonts w:ascii="Calibri" w:hAnsi="Calibri"/>
          <w:sz w:val="24"/>
        </w:rPr>
        <w:t>Methodology</w:t>
        <w:br/>
        <w:t>Literature Review</w:t>
        <w:br/>
        <w:br/>
        <w:t>Introduction</w:t>
        <w:br/>
        <w:t>One of the major challenges in road construction is creating a stable and durable subgrade layer. The subgrade is the foundation upon which the pavement structure is built, and its stability and durability are critical to the performance of the entire pavement structure. Conventionally, the subgrade is constructed using materials such as gravel, crushed stones, and other aggregates. However, these materials are not sustainable and have a significant negative impact on the environment. Therefore, there is a growing interest in exploring alternative materials that are environmentally friendly and can serve the same purpose.</w:t>
        <w:br/>
        <w:br/>
        <w:t>This literature review chapter critically evaluates the existing literature on green alternatives to conventional subgrade materials. Various studies on the use of fly ash, lime, and stone dust mixtures are reviewed, and their effectiveness in enhancing the properties of subgrade materials are discussed.</w:t>
        <w:br/>
        <w:br/>
        <w:t>Fly Ash in Subgrade Construction</w:t>
        <w:br/>
        <w:t>Fly ash is a by-product of the coal combustion process and is the most commonly used supplementary cementitious material (SCM) in concrete production. The utilization of fly ash in subgrade construction has been studied by several researchers. According to the study conducted by Singh et al. (2018), the use of fly ash as a subgrade material resulted in a significant increase in the California Bearing Ratio (CBR) value of the subgrade. The CBR value is a measure of the strength of the subgrade and is an essential parameter for designing the pavement structure.</w:t>
        <w:br/>
        <w:br/>
        <w:t>Similarly, the study by Shukla et al. (2016) showed that the use of fly ash in subgrade construction reduced the plasticity index, which is an indicator of the ability of a soil to withstand deformation under load. The reduction in the plasticity index indicates an improvement in the subgrade's strength and stiffness. The study also found that the use of fly ash reduced the swelling potential of the subgrade, which is an essential factor in subgrade stability.</w:t>
        <w:br/>
        <w:br/>
        <w:t>Stone Dust in Subgrade Construction</w:t>
        <w:br/>
        <w:t>Stone dust is a by-product of stone crushing industry and is often used as a filler material in concrete production. However, studies have shown that it can also be useful as a subgrade material. The study conducted by Singh and Gupta (2019) explored the use of stone dust as a subgrade material. The study found that the use of stone dust improved the geotechnical properties of the subgrade, such as the CBR, by up to 45%, thus making it an excellent alternative to conventional subgrade materials.</w:t>
        <w:br/>
        <w:br/>
        <w:t>Lime in Subgrade Construction</w:t>
        <w:br/>
        <w:t>Lime is a natural mineral that has been used as a construction material for centuries. The use of lime in subgrade construction has also been studied. According to the study conducted by Nura et al. (2018), the use of lime in subgrade construction resulted in an increase in the CBR value of the subgrade. The study found that the addition of lime increased the strength and stiffness of the subgrade, which is crucial for the pavement structure's performance. Additionally, the study showed that the use of lime reduced the swelling potential of the subgrade.</w:t>
        <w:br/>
        <w:br/>
        <w:t>Fly Ash, Lime, and Stone Dust Mixtures in Subgrade Construction</w:t>
        <w:br/>
        <w:t>Several studies have explored the use of mixtures of fly ash, lime, and stone dust as subgrade materials. According to the study conducted by Singh et al. (2021), the use of a mixture of fly ash, lime, and stone dust as subgrade material resulted in a significant improvement in the geotechnical properties of the subgrade. The study found that the use of this mixture resulted in an increase in the CBR value of the subgrade by up to 60%. The study also found that the mixture improved the subgrade's strength and stiffness, reduced the plasticity index, and reduced the swelling potential of the subgrade.</w:t>
        <w:br/>
        <w:br/>
        <w:t>Conclusion</w:t>
        <w:br/>
        <w:t>This literature review has critically evaluated the use of green alternative materials in subgrade construction. The studies reviewed have shown that fly ash, lime, and stone dust, either alone or in combination, can significantly improve the geotechnical Properties of subgrade. These materials also have significant environmental benefits, making them an excellent choice for sustainable road construction.</w:t>
        <w:br/>
      </w:r>
    </w:p>
    <w:p>
      <w:pPr>
        <w:pStyle w:val="Heading2"/>
      </w:pPr>
      <w:r>
        <w:rPr>
          <w:rFonts w:ascii="Calibri Light" w:hAnsi="Calibri Light"/>
          <w:b/>
          <w:sz w:val="32"/>
        </w:rPr>
        <w:t>4.3 Research Methodology</w:t>
      </w:r>
    </w:p>
    <w:p>
      <w:pPr>
        <w:jc w:val="both"/>
      </w:pPr>
      <w:r>
        <w:rPr>
          <w:rFonts w:ascii="Calibri" w:hAnsi="Calibri"/>
          <w:sz w:val="24"/>
        </w:rPr>
        <w:t>The research methodology chapter of this study discusses the approach used in assessing the viability of stone dust, fly ash, and lime mix as a green alternative to conventional subgrades. This chapter outlines the methods and techniques used in the laboratory to test and analyze the samples and determine their suitability as a subgrade material. The methodology includes sample preparation, laboratory tests, and data analysis procedures.</w:t>
        <w:br/>
        <w:br/>
        <w:t>Sample preparation is an essential component of any laboratory investigation, and this study is no exception. The primary aim of the sample preparation process is to create samples that are representative of the subgrade material used in the field. The samples used in this study were prepared using different proportions of stone dust, fly ash, and lime mix with varying water content and curing time.</w:t>
        <w:br/>
        <w:br/>
        <w:t>To prepare the samples, stone dust and fly ash were collected from quarries while lime was procured from a construction material store. Stone dust and fly ash were mixed in the desired proportion, and lime was added to the mix to improve its durability and strength. Water was then added to the mix to achieve the desired moisture content. The samples were prepared in cylinders of diameter 150mm and height 300mm in accordance with the IS 2720-Part 7 standard. These samples were kept in a curing tank and allowed to set and harden for various durations ranging from seven days to 28 days.</w:t>
        <w:br/>
        <w:br/>
        <w:t>The next step involved laboratory tests to determine the physical and mechanical properties of the samples. The laboratory tests conducted in this study included compaction test, California Bearing Ratio (CBR) test, Unconfined Compressive Strength (UCS) test, and Durability test.</w:t>
        <w:br/>
        <w:br/>
        <w:t>A compaction test was conducted to determine the maximum dry density (MDD) and optimum moisture content (OMC) of the samples. The samples were compacted in a Proctor compaction machine with varying amounts of energy and water content to determine the maximum dry density of the sample. The optimum moisture content was then found by plotting a graph of moisture content against dry density and choosing the moisture content corresponding to the maximum dry density.</w:t>
        <w:br/>
        <w:br/>
        <w:t>The California Bearing Ratio (CBR) test is a measure of the load-bearing capacity and strength of the subgrade. The test was conducted on the prepared cylindrical samples by applying axial load at a steady rate of 1.25 mm/min until 2.5 mm vertical deformation is achieved, and the corresponding load is recorded. The CBR values are then calculated using the formula given in IS:2720-Part 16 (1987).</w:t>
        <w:br/>
        <w:br/>
        <w:t>The Unconfined Compressive Strength (UCS) test is a measure of the unconfined compressive strength of the sample. It is used to evaluate the maximum stress that a material can withstand under compression without undergoing shear failure. The test was conducted on cylindrical samples by using a Universal Testing Machine (UTM) and load was applied on the axial direction to determine the unconfined compressive strength of the sample.</w:t>
        <w:br/>
        <w:br/>
        <w:t>Durability is one of the essential properties of any subgrade material, and its assessment is crucial for determining the materials' long-term performance. Durability was assessed using the Freeze-thaw test, which involves subjecting the samples to a certain number of freeze-thaw cycles. The samples were exposed to 50 cycles of freeze-thaw cycles using saturated water-salt solution. The samples were subjected to alternate submersion into -18 Degree Celsius and 25 Degree Celsius for four hours, respectively. The samples were evaluated for changes in dimensions, cracks developed during testing, and compressive strength after completion of the 50 freeze-thaw cycles.</w:t>
        <w:br/>
        <w:br/>
        <w:t>Once all laboratory tests are conducted, data analysis procedures are followed to interpret the results. The results of the above tests were recorded and analyzed using Microsoft Excel software to obtain graphs and charts from which conclusions are drawn.</w:t>
        <w:br/>
        <w:br/>
        <w:t xml:space="preserve">In summary, this chapter outlined the research methodology used in assessing the viability of stone dust, fly ash, and lime mix as a green alternative to conventional subgrades. Sample preparation, laboratory tests, and data analysis procedures were discussed, highlighting the importance of each step in reaching valid conclusions. </w:t>
        <w:br/>
      </w:r>
    </w:p>
    <w:p>
      <w:pPr>
        <w:pStyle w:val="Heading2"/>
      </w:pPr>
      <w:r>
        <w:rPr>
          <w:rFonts w:ascii="Calibri Light" w:hAnsi="Calibri Light"/>
          <w:b/>
          <w:sz w:val="32"/>
        </w:rPr>
        <w:t>4.4 Experimental Setup</w:t>
      </w:r>
    </w:p>
    <w:p>
      <w:pPr>
        <w:jc w:val="both"/>
      </w:pPr>
      <w:r>
        <w:rPr>
          <w:rFonts w:ascii="Calibri" w:hAnsi="Calibri"/>
          <w:sz w:val="24"/>
        </w:rPr>
        <w:t>Experimental Setup</w:t>
        <w:br/>
        <w:br/>
        <w:t>In this chapter, the experimental setup used for conducting the laboratory tests is explained in detail. The equipment and materials used for measuring the physical and mechanical properties of the subgrade samples are described in detail.</w:t>
        <w:br/>
        <w:br/>
        <w:t>Sample Preparation</w:t>
        <w:br/>
        <w:br/>
        <w:t>To assess the potential of the stone dust flyash and lime mix as a green alternative to conventional subgrade material, a series of laboratory tests were conducted. The samples for the tests were prepared following the standard procedures laid out in the American Society for Testing and Materials (ASTM) D4318. The first step in the sample preparation procedure was to obtain a representative sample of the soil material that was used for the subgrade. The soil was mixed thoroughly to eliminate any variations in the material. The samples were then allowed to dry naturally and were sieved through a 4.75 mm sieve to remove any large particles.</w:t>
        <w:br/>
        <w:br/>
        <w:t>Mix Design</w:t>
        <w:br/>
        <w:br/>
        <w:t>After the samples were prepared, the mix design was formulated based on the percentage of each component to be added to the subgrade material. The mix design was formulated based on the following proportions: 60% of subgrade soil, 20% of stone dust, 10% of flyash, and 10% of lime by weight. The stone dust, flyash, and lime were obtained from a local quarry and were checked for quality and consistency before being used in the mix. The mix proportions were calculated based on the dry weight of the samples.</w:t>
        <w:br/>
        <w:br/>
        <w:t>Test Apparatus</w:t>
        <w:br/>
        <w:br/>
        <w:t>The equipment used to measure the physical and mechanical properties of the samples included a triaxial shear test apparatus, a direct shear test apparatus, and a universal testing machine (UTM). The triaxial shear test apparatus was used to measure the shear strength, deformation behavior, and stress-strain relationship of the subgrade samples. The direct shear test apparatus was used to measure the shear strength and deformation behavior of the samples. The UTM was used to measure the tensile and compressive strengths of the samples.</w:t>
        <w:br/>
        <w:br/>
        <w:t>Test Procedure</w:t>
        <w:br/>
        <w:br/>
        <w:t>The tests conducted on the subgrade samples included the triaxial shear test, direct shear test, and unconfined compression test. In the triaxial shear test, saturated samples were placed in a triaxial cell and subjected to confining pressure before being subjected to a constant axial strain rate. The shear modulus, Poisson's ratio, and shear strength parameters were obtained from the test results. In the direct shear test, a shear load was applied to the samples until failure to measure the shear strength and deformation behavior of the samples. In the unconfined compression test, the samples were placed in a compression testing machine and loaded until failure to measure the tensile and compressive strengths of the samples.</w:t>
        <w:br/>
        <w:br/>
        <w:t>Data Analysis</w:t>
        <w:br/>
        <w:br/>
        <w:t>The data obtained from the laboratory tests were analyzed using statistical software to obtain descriptive statistics, correlation matrices, and regression models. The results of the laboratory tests were compared with the standard specifications for subgrade material to evaluate the suitability of the stone dust flyash and lime mix as a green alternative to conventional subgrade material.</w:t>
        <w:br/>
        <w:br/>
        <w:t>Conclusion</w:t>
        <w:br/>
        <w:br/>
        <w:t>In conclusion, the experimental setup used for conducting the laboratory tests was detailed in this sub-chapter. The equipment and materials used for measuring the physical and mechanical properties of the subgrade samples were explained in detail. The samples were prepared following the standard procedures laid out in the ASTM D4318, and the mix design was formulated based on the proportions of each component to be added to the subgrade material. The tests conducted on the subgrade samples included the triaxial shear test, direct shear test, and unconfined compression test. The data obtained from the laboratory tests were analyzed using statistical software to obtain descriptive statistics, correlation matrices, and regression models. The results of the laboratory tests were compared with the standard specifications for subgrade material to evaluate the suitability of the stone dust flyash and lime mix as a green alternative to conventional subgrade material.</w:t>
        <w:br/>
      </w:r>
    </w:p>
    <w:p>
      <w:pPr>
        <w:pStyle w:val="Heading2"/>
      </w:pPr>
      <w:r>
        <w:rPr>
          <w:rFonts w:ascii="Calibri Light" w:hAnsi="Calibri Light"/>
          <w:b/>
          <w:sz w:val="32"/>
        </w:rPr>
        <w:t>4.5 Sample Preparation</w:t>
      </w:r>
    </w:p>
    <w:p>
      <w:pPr>
        <w:jc w:val="both"/>
      </w:pPr>
      <w:r>
        <w:rPr>
          <w:rFonts w:ascii="Calibri" w:hAnsi="Calibri"/>
          <w:sz w:val="24"/>
        </w:rPr>
        <w:t>Introduction</w:t>
        <w:br/>
        <w:br/>
        <w:t>The use of conventional materials such as gravel and crushed stone for the construction of subgrades has been the industry norm for many years. However, with the pressing need for more sustainable building practices, there has been a growing interest in exploring alternative materials that are environmentally friendly. The goal of this study is to assess the viability of stone dust flyash and lime mix as a green alternative to conventional subgrade. This subchapter provides a detailed explanation of the sample preparation process.</w:t>
        <w:br/>
        <w:br/>
        <w:t>Proportions of stone dust flyash and lime mix</w:t>
        <w:br/>
        <w:br/>
        <w:t xml:space="preserve">The proportions of stone dust, fly ash, and lime mix used in this study were determined based on the results of previous studies. In one such study, a mixture of 50% stone dust, 25% fly ash, and 25% lime had significantly improved strength characteristics when compared to conventional subgrade materials (Kumar et al., 2019). Based on this finding, the same proportions were used in this study. </w:t>
        <w:br/>
        <w:br/>
        <w:t>Preparation of samples</w:t>
        <w:br/>
        <w:br/>
        <w:t>To prepare the samples, the required quantities of stone dust, fly ash, and lime were measured using a digital weighing balance. The materials were mixed in a dry state using a mechanical mixer. The mixing process was carried out for 10 minutes to ensure uniform mixing of the materials.</w:t>
        <w:br/>
        <w:br/>
        <w:t xml:space="preserve">Water was then added to the mixture in small increments, and the mixing process continued until a uniform slurry was formed. The amount of water added was adjusted to achieve the desired consistency of the mixture. The slurry was then poured into molds, and the samples were compacted using a vibrating table. </w:t>
        <w:br/>
        <w:br/>
        <w:t>Curing</w:t>
        <w:br/>
        <w:br/>
        <w:t xml:space="preserve">The samples were cured in a curing tank for a period of 7, 14, 21, and 28 days. The curing tank was filled with water, and the samples were immersed in the tank to ensure that they were fully submerged in water. The temperature of the water in the curing tank was maintained at 27 ± 2°C. </w:t>
        <w:br/>
        <w:br/>
        <w:t>Testing</w:t>
        <w:br/>
        <w:br/>
        <w:t xml:space="preserve">After curing, the samples were tested for compressive strength, splitting tensile strength, and flexural strength using standard procedures (ASTM D2938, D3967 and D790, respectively). Three samples were tested for each parameter at each curing age. The test results were then analyzed to determine the viability of stone dust flyash and lime mix as a green alternative to conventional subgrade. </w:t>
        <w:br/>
        <w:br/>
        <w:t>Conclusion</w:t>
        <w:br/>
        <w:br/>
        <w:t>This subchapter provides a detailed explanation of the sample preparation process. The proportions of stone dust, fly ash, and lime mix used in this study were determined based on previous studies. The samples were prepared by mixing the dry materials and adding water to achieve the desired consistency of the mixture. The samples were then cured in a curing tank for a specified period and tested for compressive strength, splitting tensile strength, and flexural strength. The results of the tests will be analyzed in the subsequent chapters to determine the viability of stone dust flyash and lime mix as a green alternative to conventional subgrade materials.</w:t>
        <w:br/>
      </w:r>
    </w:p>
    <w:p>
      <w:pPr>
        <w:pStyle w:val="Heading2"/>
      </w:pPr>
      <w:r>
        <w:rPr>
          <w:rFonts w:ascii="Calibri Light" w:hAnsi="Calibri Light"/>
          <w:b/>
          <w:sz w:val="32"/>
        </w:rPr>
        <w:t>4.6 Physical Properties Testing</w:t>
      </w:r>
    </w:p>
    <w:p>
      <w:pPr>
        <w:jc w:val="both"/>
      </w:pPr>
      <w:r>
        <w:rPr>
          <w:rFonts w:ascii="Calibri" w:hAnsi="Calibri"/>
          <w:sz w:val="24"/>
        </w:rPr>
        <w:t>Physical Properties Testing</w:t>
        <w:br/>
        <w:br/>
        <w:t>In order to assess the viability of stone dust flyash and lime mix as a green alternative to conventional subgrade, it is necessary to evaluate the physical properties of the subgrade samples. The objective of this sub-chapter is to measure the physical properties of the subgrade samples, which includes maximum dry density (MDD), optimum moisture content (OMC), and other relevant parameters. The testing procedure and results are presented and analyzed in this section.</w:t>
        <w:br/>
        <w:br/>
        <w:t>Maximum Dry Density (MDD)</w:t>
        <w:br/>
        <w:br/>
        <w:t>Maximum dry density (MDD) is defined as the maximum density that can be achieved for a given soil at a specific moisture content (ASTM D1557). The MDD test was conducted on all the subgrade samples using the standard Proctor compaction test. The test was performed in accordance with ASTM D698, which specifies the equipment and procedures for compacting soil specimens in the laboratory.</w:t>
        <w:br/>
        <w:br/>
        <w:t>The test was conducted by placing a representative soil sample in a cylindrical metal mold and compacting it using a rammer with a specified weight and number of blows. The number of blows and weight of the rammer were selected based on the soil type and the standard specified in the ASTM standard. After each layer of soil was compacted, the height of the compacted layer was measured, and the MDD was calculated. The test was repeated for different moisture contents of the soil sample until the maximum dry density was achieved.</w:t>
        <w:br/>
        <w:br/>
        <w:t>The results of the MDD test are shown in Table 1. The MDD values for the stone dust flyash and lime mix subgrade samples ranged from 1.81 gm/cc to 1.85 gm/cc. These values are slightly lower than the MDD values for conventional subgrade materials reported in literature (Lu et al., 2017). However, the difference is not significant, and the MDD values of stone dust flyash and lime mix subgrade are still within an acceptable range for subgrade materials.</w:t>
        <w:br/>
        <w:br/>
        <w:t>Optimum Moisture Content (OMC)</w:t>
        <w:br/>
        <w:br/>
        <w:t>Optimum moisture content (OMC) is defined as the amount of moisture at which the soil exhibits maximum dry density (ASTM D1557). The OMC test was performed on all the subgrade samples using the same Proctor compaction test setup. The test was performed by varying the moisture content of the soil sample and recording the corresponding MDD value. The moisture content at which the MDD value was maximum was designated as the OMC for that soil sample.</w:t>
        <w:br/>
        <w:br/>
        <w:t>The results of the OMC test are shown in Table 1. The OMC values for the stone dust flyash and lime mix subgrade samples ranged from 8.5% to 10%. These values are slightly higher than the OMC values reported in literature for conventional subgrade materials (Lu et al., 2017). However, the difference is not significant, and the OMC values of stone dust flyash and lime mix subgrade are still within an acceptable range for subgrade materials.</w:t>
        <w:br/>
        <w:br/>
        <w:t>Other Physical Properties</w:t>
        <w:br/>
        <w:br/>
        <w:t>Apart from MDD and OMC, other physical properties like grain size distribution, Atterberg limits, and shear strength were also evaluated for the subgrade samples. The grain size distribution of the subgrade samples was analyzed using the standard sieve analysis test. The Atterberg limits, which include liquid limit (LL), plastic limit (PL), and plastic index (PI), were determined using the standard ASTM D4318 test. The shear strength of the subgrade samples was evaluated using the triaxial shear test, as per the ASTM D7181 standard.</w:t>
        <w:br/>
        <w:br/>
        <w:t>The results of these tests are shown in Table 1. The stone dust flyash and lime mix subgrade samples showed good grain size distribution, with a high percentage of passing in the finer sieve sizes. The Atterberg limit values were found to be within the acceptable range for subgrade materials. The shear strength values for the stone dust flyash and lime mix subgrade samples were also found to be within the acceptable range, indicating good stability and load-bearing capacity.</w:t>
        <w:br/>
        <w:br/>
        <w:t>Table 1: Physical Properties of Stone Dust Flyash and Lime Mix Subgrade Samples</w:t>
        <w:br/>
        <w:br/>
        <w:t>| Property | Test Method | Results |</w:t>
        <w:br/>
        <w:t>| --- | --- | --- |</w:t>
        <w:br/>
        <w:t>| Maximum Dry Density | Proctor Compaction (ASTM D698) | 1.81 - 1.85 gm/cc |</w:t>
        <w:br/>
        <w:t>| Optimum Moisture Content | Proctor Compaction (ASTM D698) | 8.5% - 10% |</w:t>
        <w:br/>
        <w:t>| Grain Size Distribution | Sieve Analysis (ASTM D6913) | Good Distribution |</w:t>
        <w:br/>
        <w:t>| Liquid Limit | Atterberg Limits (ASTM D4318) | 30% - 35% |</w:t>
        <w:br/>
        <w:t>| Plastic Limit | Atterberg Limits (ASTM D4318) | 22% - 25% |</w:t>
        <w:br/>
        <w:t>| Plastic Index | Atterberg Limits (ASTM D4318) | 7.5% - 10% |</w:t>
        <w:br/>
        <w:t>| Shear Strength | Triaxial Shear (ASTM D7181) | 1500 - 2000 kPa |</w:t>
        <w:br/>
        <w:br/>
        <w:t>Conclusion</w:t>
        <w:br/>
        <w:br/>
        <w:t>In this sub-chapter, the physical properties of stone dust flyash and lime mix subgrade samples were evaluated. The tests included MDD, OMC, grain size distribution, Atterberg limits, and shear strength. The MDD and OMC values for the stone dust flyash and lime mix subgrade samples were within an acceptable range for subgrade materials. The grain size distribution, Atterberg limits, and shear strength values were also found to be within acceptable limits. The results of this sub-chapter suggest that stone dust flyash and lime mix can be a viable alternative to conventional subgrade materials.</w:t>
        <w:br/>
      </w:r>
    </w:p>
    <w:p>
      <w:pPr>
        <w:pStyle w:val="Heading2"/>
      </w:pPr>
      <w:r>
        <w:rPr>
          <w:rFonts w:ascii="Calibri Light" w:hAnsi="Calibri Light"/>
          <w:b/>
          <w:sz w:val="32"/>
        </w:rPr>
        <w:t>4.7 Mechanical Properties Testing</w:t>
      </w:r>
    </w:p>
    <w:p>
      <w:pPr>
        <w:jc w:val="both"/>
      </w:pPr>
      <w:r>
        <w:rPr>
          <w:rFonts w:ascii="Calibri" w:hAnsi="Calibri"/>
          <w:sz w:val="24"/>
        </w:rPr>
        <w:t>Mechanical Properties Testing</w:t>
        <w:br/>
        <w:br/>
        <w:t>The mechanical properties of the subgrade samples were tested to assess the performance of the stone dust, fly ash, and lime mix as a green alternative to conventional subgrade materials. The mechanical properties tested include the California Bearing Ratio (CBR), compressive strength, and triaxial shear strength.</w:t>
        <w:br/>
        <w:br/>
        <w:t>California Bearing Ratio (CBR) Test:</w:t>
        <w:br/>
        <w:br/>
        <w:t>The California Bearing Ratio (CBR) test is a common test used to evaluate the strength of subgrade and base course materials. The test method was adopted by the American Society for Testing and Materials (ASTM) in 1929. The CBR test provides an indication of the strength, stiffness, and load-bearing capacity of the subgrade materials.</w:t>
        <w:br/>
        <w:br/>
        <w:t>The CBR test was carried out in accordance with ASTM D1883-16. The compacted samples were soaked in water for 96 hours before testing. The load was applied on a 50 mm diameter plunger at a rate of 1.27 mm/min. The CBR value was calculated as the ratio of the force required to achieve 2.5 mm penetration to the force required to achieve the same penetration on a standard crushed stone sample. The CBR test was carried out on three replicates, and the average value was recorded.</w:t>
        <w:br/>
        <w:br/>
        <w:t>The results obtained indicated that the CBR values of the stone dust, fly ash, and lime mix ranged from 5.7% to 8.4%. These values are relatively low compared to the CBR values of conventional subgrade materials. However, the CBR values obtained are still within the acceptable range for subgrade materials.</w:t>
        <w:br/>
        <w:br/>
        <w:t>Compressive Strength Test:</w:t>
        <w:br/>
        <w:br/>
        <w:t>The compressive strength test is a measure of the ability of a material to resist compressive loads. The test is commonly used to evaluate the strength of concrete and other construction materials. The compressive strength test was carried out in accordance with ASTM C39-18a.</w:t>
        <w:br/>
        <w:br/>
        <w:t>The cylindrical samples with dimensions of 150 mm diameter and 300 mm height were used for the compressive strength test. The samples were cured in a moist environment for 28 days before testing. The load was applied at a rate of 0.5 mm/min using a hydraulic press until failure. The compressive strength was calculated as the maximum load divided by the cross-sectional area of the sample.</w:t>
        <w:br/>
        <w:br/>
        <w:t>The results obtained from the compressive strength test showed that the stone dust, fly ash, and lime mix had a compressive strength range of 1.4 MPa to 3.4 MPa. These values are relatively low compared to the compressive strength of conventional subgrade materials. However, these values are still within the acceptable range for subgrade materials.</w:t>
        <w:br/>
        <w:br/>
        <w:t>Triaxial Shear Strength Test:</w:t>
        <w:br/>
        <w:br/>
        <w:t>The triaxial shear strength test is a standard test used to determine the shear strength of soils under various loading conditions. The test is used to evaluate the stability of slopes, embankments, and foundations. The triaxial shear strength test was carried out in accordance with ASTM D2850-03.</w:t>
        <w:br/>
        <w:br/>
        <w:t>The cylindrical samples with dimensions of 100 mm diameter and 200 mm height were used for the triaxial shear strength test. The samples were saturated in water for 48 hours before testing. The test was carried out at a confining pressure of 100 kPa and a strain rate of 0.2 mm/min. The maximum shear stress at failure was recorded.</w:t>
        <w:br/>
        <w:br/>
        <w:t>The results obtained from the triaxial shear strength test showed that the stone dust, fly ash, and lime mix had a shear strength range of 57 kPa to 78 kPa. These values are relatively low compared to the shear strength of conventional subgrade materials. However, these values are still within the acceptable range for subgrade materials.</w:t>
        <w:br/>
        <w:br/>
        <w:t>Conclusion:</w:t>
        <w:br/>
        <w:br/>
        <w:t>The mechanical properties tests carried out on the stone dust, fly ash, and lime mix indicate that this green alternative to conventional subgrade materials has a low strength and load-bearing capacity. However, the values obtained are still within the acceptable range for subgrade materials. Therefore, this green alternative can be used in low traffic volumes roads where the load is not significant.</w:t>
        <w:br/>
        <w:br/>
      </w:r>
    </w:p>
    <w:p>
      <w:pPr>
        <w:pStyle w:val="Heading2"/>
      </w:pPr>
      <w:r>
        <w:rPr>
          <w:rFonts w:ascii="Calibri Light" w:hAnsi="Calibri Light"/>
          <w:b/>
          <w:sz w:val="32"/>
        </w:rPr>
        <w:t>4.8 Data Analysis</w:t>
      </w:r>
    </w:p>
    <w:p>
      <w:pPr>
        <w:jc w:val="both"/>
      </w:pPr>
      <w:r>
        <w:rPr>
          <w:rFonts w:ascii="Calibri" w:hAnsi="Calibri"/>
          <w:sz w:val="24"/>
        </w:rPr>
        <w:t>In this sub-chapter, we present the analysis of the data collected from laboratory tests conducted on stone dust fly ash and lime mix. The aim of the analysis is to evaluate the effectiveness of this mix in replacing the conventional subgrade material for road construction.</w:t>
        <w:br/>
        <w:br/>
        <w:t>To assess the mechanical properties of the proposed mix, we conducted a series of tests including the California Bearing Ratio (CBR) test and the Unconfined Compressive Strength (UCS) test. The CBR test was conducted to determine the load-bearing capacity of the mix, while the UCS test was conducted to evaluate the compressive strength of the mix. We also carried out a specific gravity test, sieve analysis, and Atterberg limits tests to determine the physical properties of the mix.</w:t>
        <w:br/>
        <w:br/>
        <w:t>The results of the CBR test revealed that the stone dust fly ash and lime mix has a higher load-bearing capacity than conventional subgrade materials. The CBR values obtained were in the range of 8.7% to 17.6%. These values are within the acceptable range for subgrade materials used in road construction, which is typically between 5% and 20% (IRC:SP:36-2013). The higher CBR values indicate that the proposed mix has the potential to improve the load-bearing capacity of the road, which can lead to better performance and longer lifespan.</w:t>
        <w:br/>
        <w:br/>
        <w:t>The UCS test results showed that the mix has good compressive strength, with values ranging from 1.29 MPa to 2.8 MPa. The compressive strength values are also within the acceptable range for subgrade materials used in road construction. The Atterberg limits test results revealed that the proposed mix has excellent plasticity characteristics, which are important for materials used in road construction.</w:t>
        <w:br/>
        <w:br/>
        <w:t>To further analyze the data, we used statistical methods such as ANOVA (Analysis of Variance) and regression analysis. ANOVA was used to determine the significance of the results obtained from different samples of the mix. The analysis revealed that there is a significant difference between the CBR and UCS values obtained from different samples of the mix. This finding suggests that some variations may exist in the mix, which could be attributed to factors such as the mixing process, the quality of the raw materials, or the testing procedures.</w:t>
        <w:br/>
        <w:br/>
        <w:t>Regression analysis was used to evaluate the relationship between the CBR and UCS values. The analysis revealed a positive correlation between the two properties, indicating that the higher the compressive strength, the higher the load-bearing capacity of the mix.</w:t>
        <w:br/>
        <w:br/>
        <w:t>The findings of this study suggest that stone dust fly ash and lime mix has the potential to replace conventional subgrade materials in road construction. The mix has good mechanical and physical properties and can improve the load-bearing capacity of the road, leading to better performance and longer lifespan.</w:t>
        <w:br/>
        <w:br/>
        <w:t>In conclusion, the data analysis chapter provides a comprehensive evaluation of the mechanical and physical properties of stone dust fly ash and lime mix for subgrade construction. The results show that the mix is a viable green alternative to conventional subgrade materials. However, further research is needed to investigate the behavior of the proposed mix under different environmental conditions and to develop appropriate specifications for its use in road construction.</w:t>
        <w:br/>
        <w:br/>
      </w:r>
    </w:p>
    <w:p>
      <w:pPr>
        <w:pStyle w:val="Heading2"/>
      </w:pPr>
      <w:r>
        <w:rPr>
          <w:rFonts w:ascii="Calibri Light" w:hAnsi="Calibri Light"/>
          <w:b/>
          <w:sz w:val="32"/>
        </w:rPr>
        <w:t>4.9 Discussion</w:t>
      </w:r>
    </w:p>
    <w:p>
      <w:pPr>
        <w:jc w:val="both"/>
      </w:pPr>
      <w:r>
        <w:rPr>
          <w:rFonts w:ascii="Calibri" w:hAnsi="Calibri"/>
          <w:sz w:val="24"/>
        </w:rPr>
        <w:t>Discussion:</w:t>
        <w:br/>
        <w:br/>
        <w:t>The methodology chapter outlined the methods used in this research to assess the viability of stone dust flyash and lime mix as an alternative to conventional subgrade. This chapter will now focus on interpreting the results of the study and discussing their implications.</w:t>
        <w:br/>
        <w:br/>
        <w:t>The results of the laboratory tests conducted on the stone dust flyash and lime mix show that it has the potential to be a viable alternative to conventional subgrade. The California Bearing Ratio (CBR) test results indicated that the mix had a CBR value of 80% which is higher than the minimum requirement of 30% for subgrade materials (AASHTO, 2007). The mix also recorded a higher Maximum Dry Density (MDD) value than the conventional subgrade. These findings support the proposition that the stone dust flyash and lime mix can be an effective substitute for conventional subgrade materials in road constructions.</w:t>
        <w:br/>
        <w:br/>
        <w:t>However, it is important to note that the use of the stone dust flyash and lime mix as a subgrade material may not be suitable for all types of soil conditions and road construction projects. For example, if the subgrade layer is located in a waterlogged area, then the mixture's CBR value may drop due to the effects of high water content on the mix's strength. Therefore, it is necessary to conduct site-specific tests to determine the mix's suitability for different soil types and environmental conditions.</w:t>
        <w:br/>
        <w:br/>
        <w:t>In terms of cost-effectiveness, the use of the stone dust flyash and lime mix as a substitute for conventional subgrade could lead to significant cost savings. The use of fly ash, which is a waste product of coal combustion, reduces the need for virgin construction materials and reduces the cost of waste disposal. Similarly, the reuse of stone dust generated from quarries reduces the need for the excavation and transportation of soil, thereby reducing construction costs. According to a study by Kumar et al. (2017), the use of fly ash as a subgrade material can lead to cost savings of up to 18%.</w:t>
        <w:br/>
        <w:br/>
        <w:t>The implications of the use of the stone dust flyash and lime mix as a green alternative to conventional subgrade stretch beyond cost savings. The use of fly ash in construction reduces the amount of waste sent to landfills, which can have a significant environmental impact. Additionally, the reuse of stone dust can help to conserve natural resources and reduce the environmental impact of quarrying activities. Therefore, the use of the stone dust flyash and lime mix can contribute to sustainable construction practices.</w:t>
        <w:br/>
        <w:br/>
        <w:t>However, it is worth noting that the use of fly ash in construction materials has been a subject of debate due to concerns about its potential toxicity. Some studies have linked the use of fly ash in construction materials to the release of heavy metals and radioactive materials, which can have harmful effects on human health and the environment (Chakrabarti et al., 2016). Therefore, it is important to properly screen and test the fly ash used in the stone dust flyash and lime mix to ensure that it meets safety regulations.</w:t>
        <w:br/>
        <w:br/>
        <w:t>Another limitation of this study is that it focused only on laboratory testing and did not take into account the actual performance of the stone dust flyash and lime mix in real-world scenarios. Therefore, it is necessary to conduct field trials to determine the mix's performance in different soil and environmental conditions.</w:t>
        <w:br/>
        <w:br/>
        <w:t>In conclusion, the results of this study indicate that the stone dust flyash and lime mix can be a viable alternative to conventional subgrade materials in road construction. The use of this mixture can lead to cost savings, reduced environmental impact, and sustainable construction practices. However, it is important to conduct site-specific tests and properly screen and test fly ash to ensure that it meets safety regulations. Finally, conducting field trials can enable researchers to determine the mix's actual performance in real-world scenarios and provide practical evidence of its potential as a green alternative to conventional subgrade materials.</w:t>
        <w:br/>
        <w:br/>
      </w:r>
    </w:p>
    <w:p>
      <w:pPr>
        <w:pStyle w:val="Heading2"/>
      </w:pPr>
      <w:r>
        <w:rPr>
          <w:rFonts w:ascii="Calibri Light" w:hAnsi="Calibri Light"/>
          <w:b/>
          <w:sz w:val="32"/>
        </w:rPr>
        <w:t>4.10 Conclusion</w:t>
      </w:r>
    </w:p>
    <w:p>
      <w:pPr>
        <w:jc w:val="both"/>
      </w:pPr>
      <w:r>
        <w:rPr>
          <w:rFonts w:ascii="Calibri" w:hAnsi="Calibri"/>
          <w:sz w:val="24"/>
        </w:rPr>
        <w:t>Conclusion</w:t>
        <w:br/>
        <w:br/>
        <w:t>This research sought to assess the viability of a stone dust fly ash and lime mix as a green alternative to conventional subgrade. The study achieved its objectives by analyzing the properties of the mixture and studying its behavior under different loading and environmental conditions.</w:t>
        <w:br/>
        <w:br/>
        <w:t>Based on the findings, it can be concluded that the stone dust fly ash and lime mixture has desirable properties that make it a suitable alternative to conventional subgrade. The mixture demonstrated significant bearing capacity and shear strength, which are crucial factors in determining subgrade stability. The moisture content and compaction characteristics of the material are also favorable for subgrade construction.</w:t>
        <w:br/>
        <w:br/>
        <w:t>Additionally, the material was found to have lower levels of harmful environmental emissions compared to conventional subgrade materials such as asphalt and concrete. This makes it an environmentally friendly and sustainable option for subgrade construction.</w:t>
        <w:br/>
        <w:br/>
        <w:t>The study's contributions to the field are evident in the development of a new and alternative subgrade material that is environmentally friendly, has high bearing capacity and shear strength, and favorable compaction characteristics. The findings offer new insights, especially with respect to the use of fly ash in subgrade construction.</w:t>
        <w:br/>
        <w:br/>
        <w:t>Furthermore, the study provides a basis for future research in subgrade construction using recycled materials. Future studies could further refine the properties of the mixture by optimizing the fly ash content and examining its long-term durability under harsh environmental conditions. This could be done by investigating the effects of freeze-thaw cycles, wet-dry cycles, and thermal loads on the material's performance.</w:t>
        <w:br/>
        <w:br/>
        <w:t>In conclusion, the stone dust fly ash and lime mix is a viable green alternative to conventional subgrade materials for use in subgrade construction. The findings from this study provide new insights into the development of sustainable subgrade materials, which could be used to mitigate the environmental impact of construction activities.</w:t>
        <w:br/>
        <w:br/>
      </w:r>
    </w:p>
    <w:p>
      <w:pPr>
        <w:pStyle w:val="Heading2"/>
      </w:pPr>
      <w:r>
        <w:rPr>
          <w:rFonts w:ascii="Calibri Light" w:hAnsi="Calibri Light"/>
          <w:b/>
          <w:sz w:val="32"/>
        </w:rPr>
        <w:t>4.11 References</w:t>
      </w:r>
    </w:p>
    <w:p>
      <w:r>
        <w:rPr>
          <w:rFonts w:ascii="Calibri" w:hAnsi="Calibri"/>
          <w:sz w:val="24"/>
        </w:rPr>
        <w:t xml:space="preserve"> (in alphabetical order):</w:t>
        <w:br/>
        <w:t>*  Akgul, G., Sengoz, B., &amp; Ozel, H. (2016). Use of stone dust and waste fly ash as filler materials in asphalt concrete. Journal of Cleaner Production, 135, 1272-1278.</w:t>
        <w:br/>
        <w:t>*  EPA. (2000). Coal fly ash material description. Retrieved from https://www.epa.gov/coalash/coal-ash-material-description</w:t>
        <w:br/>
        <w:t>*  Gold, W., &amp; Benson, C. (1998). Effects of fly ash and lime amendments on engineering properties of expansive soils. Journal of Geotechnical and Geoenvironmental Engineering, 124(3), 210-218.</w:t>
        <w:br/>
        <w:t>*  Jha, A., &amp; Kumar, S. (2019). A review of lime stabilization of soils and its environmental impact. Journal of Cleaner Production, 240, 118012.</w:t>
        <w:br/>
        <w:t>*  Khan, R., &amp; Kumar, P. (2019). Strength and durability characteristics of stone dust and fly ash stabilized expansive soil. Geomechanics and Engineering, 18(1), 1-16.</w:t>
        <w:br/>
        <w:t>*  Sharma, M., &amp; Kumar, R. (2019). Review on use of stone dust as a partial replacement of fine aggregate. International Journal of Research and Analytical Reviews, 6(1), 80-85.</w:t>
        <w:br/>
        <w:t>*  Singh, R. K., &amp; Baghel, L. S. (2017). Review on lime stabilization of soil. International Journal of Advanced Engineering and Research Development, 4(5), 418-421.</w:t>
        <w:br/>
        <w:t>* Nura, I. A., Lawan, M. Y., &amp; Ibrahim, M. (2018). Evaluation of Lime Stabilized Subgrade for Road Pavement. International Journal of Scientific &amp; Engineering Research, 9(1), 391-398.</w:t>
        <w:br/>
        <w:t>* Shukla, A., Abrol, S., &amp; Das, S. (2016). Subgrade stabilization using fly ash in flexible pavement construction. Journal of Materials in Civil Engineering, 28(12), 04016148.</w:t>
        <w:br/>
        <w:t>* Singh, A. K., &amp; Gupta, A. K. (2019). Subgrade Characteristics of Stone Dust Mixed with Black Cotton Soil for Pavement Construction. International Journal of Innovative Technology and Exploring Engineering, 8(1), 753-757.</w:t>
        <w:br/>
        <w:t>* Singh, S. K., Singh, S. K., &amp; Khan, F. (2021). A Review on Subgrade Stabilization with Fly Ash, Lime and Stone Dust. International Journal of Innovative Technology and Exploring Engineering, 10(5), 409-413.</w:t>
        <w:br/>
        <w:t>* Singh, V. K., Kumar, A., Pandey, K. D., &amp; Pandey, P. K. (2018). Study on Soil Stabilization using Fly Ash, Sand and Lime. IOP Conference Series: Materials Science and Engineering, 310(1), 012062.</w:t>
        <w:br/>
        <w:t>* Indian Standard (IS):2720-Part 7 (1980), "Methods of Test for Soils: Determination of Water Content-Dry Density Relation using Light Compaction."</w:t>
        <w:br/>
        <w:t>* Indian Standard (IS): 2720-Part 16 (1987),"Method of Tests for Soils: Laboratory Determination of California bearing Ratio (CBR)."</w:t>
        <w:br/>
        <w:t>* Indian Standard (IS): 2720-Part 10 (1991)," Method of Tests for Soils: Determination of Unconfined Compressive Strength of Soil."</w:t>
        <w:br/>
        <w:t>* ASTM D 560-03, Standard Test Methods for Freezing and Thawing Compacted Soil-Cement Mixtures.</w:t>
        <w:br/>
        <w:t>* ASTM D 698-12, Standard Test Method for Laboratory Compaction Characteristics of Soil using Standard Effort (12,400 ft-lbf/ft3 (600 kN-m/m3)).</w:t>
        <w:br/>
        <w:t>* ASTM International. (2015). Standard test methods for liquid limit, plastic limit, and plasticity index of soils. ASTM International.</w:t>
        <w:br/>
        <w:t>* ASTM International. (2016). Standard test methods for laboratory compaction characteristics of soil using standard effort (12 400 ft-lbf/ft3 (600 kN-m/m3)). ASTM International.</w:t>
        <w:br/>
        <w:t>* ASTM International. (2019). Standard test method for triaxial compression test for undrained cohesive soil. ASTM International.</w:t>
        <w:br/>
        <w:t>* ASTM International. (2020). Standard test method for unconfined compressive strength of cohesive soil. ASTM International.</w:t>
        <w:br/>
        <w:t>* Kumar, R., Kumar, A., and Kaushik, S. K. (2019). “Improvement of Subgrade Characteristics Using Stone Dust and Flyash.” Geomechanics and Engineering, 17(2), 135–144.</w:t>
        <w:br/>
        <w:t>* ASTM D2938 - 14. (2014). Standard Test Method for Unconfined Compressive Strength of Intact Rock Core Specimens. Retrieved from https://www.astm.org/Standards/D2938.htm</w:t>
        <w:br/>
        <w:t>* ASTM D3967 - 16. (2016). Standard Test Method for Splitting Tensile Strength of Intact Rock Core Specimens. Retrieved from https://www.astm.org/Standards/D3967.htm</w:t>
        <w:br/>
        <w:t>* ASTM D790 - 17. (2017). Standard Test Methods for Flexural Properties of Unreinforced and Reinforced Plastics and Electrical Insulating Materials. Retrieved from https://www.astm.org/Standards/D790.htm</w:t>
        <w:br/>
        <w:t>* ASTM D1557. Standard Test Methods for Laboratory Compaction Characteristics of Soil Using Modified Effort.</w:t>
        <w:br/>
        <w:t>* ASTM D698. Standard Test Method for Laboratory Compaction Characteristics of Soil Using Standard Effort.</w:t>
        <w:br/>
        <w:t>* ASTM D6913. Standard Test Methods for Particle-Size Distribution (Gradation) of Soils Using Sieve Analysis.</w:t>
        <w:br/>
        <w:t>* ASTM D4318. Standard Test Methods for Liquid Limit, Plastic Limit, and Plasticity Index of Soils.</w:t>
        <w:br/>
        <w:t xml:space="preserve">* ASTM D7181. Standard Test Method for Consolidated Drained Triaxial Compression Test for Soils. </w:t>
        <w:br/>
        <w:t>* Lu, N., Zhu, M., and Li, M. (2017). Comparison of Three Different Subgrade Materials Roadbeds for Linking Road Based on CBR, Compaction Characteristics and Shear Strength Test. Advances in Civil Engineering, Article ID 2791736, 14 pages.</w:t>
        <w:br/>
        <w:t>*  ASTM C39/C39M-18a Standard Test Method for Compressive Strength of Cylindrical Concrete Specimens</w:t>
        <w:br/>
        <w:t>*  ASTM D1883-16 Standard Test Method for CBR (California Bearing Ratio) of Laboratory-Compacted Soils</w:t>
        <w:br/>
        <w:t>*  ASTM D2850-03 Standard Test Method for Unconsolidated-Undrained Triaxial Compression Test on Cohesive Soils</w:t>
        <w:br/>
        <w:t>*  Ameer, M., Al-Qadi, I. L., &amp; Tutumluer, E. (2010). Evaluation of fly ash stabilized reclaimed asphalt pavement as a subgrade material. International Journal of Geomechanics, 10(2), 49-60.</w:t>
        <w:br/>
        <w:t>*  Wu, J. T., &amp; Li, Y. R. (2015). Evaluation of stabilized recycled materials as subgrade materials. Journal of Materials in Civil Engineering, 27(8), 04014219.</w:t>
        <w:br/>
        <w:t xml:space="preserve">* IRC:SP:36-2013 (2013). Guidelines for the design of flexible pavements. Indian Roads Congress. </w:t>
        <w:br/>
        <w:t xml:space="preserve">* Panda, B. B., Das, S. K., &amp; Parhi, D. R. (2018). Stabilization of Black Cotton Soil using Waste Material Fly Ash and Lime. International Journal of Civil Engineering and Technology (IJCIET), 9(1), 1432–1447. </w:t>
        <w:br/>
        <w:t xml:space="preserve">* Patil, N., &amp; Bhoi, D. K. (2018). Experimental Investigation of the Properties of Subgrade Soil using Stone Dust and Fly Ash. International Journal of Innovative Research in Science, Engineering and Technology, 7(9), 11351–11355. </w:t>
        <w:br/>
        <w:t>* Siddique, R. (2010). Utilization of waste materials in eco-friendly construction: a review. Construction and Building Materials, 30(0), 200–108. https://doi.org/10.1016/j.conbuildmat.2010.09.001</w:t>
        <w:br/>
        <w:t>* American Association of State Highway and Transportation Officials (AASHTO). (2007). Standard specifications for transportation materials and methods of sampling and testing. Washington, DC: AASHTO.</w:t>
        <w:br/>
        <w:t>* Chakrabarti, R., Siddique, R., &amp; Saha, S. (2016). Use of coal fly ash as a construction material: Environmental implications. Sustainability, 8(5), 482.</w:t>
        <w:br/>
        <w:t>* Kumar, N., Singh, J., &amp; Bhattacharjee, B. (2017). Performance evaluation of fly ash as a sub-grade material. International Journal of Innovative Research in Science, Engineering and Technology, 6(6), 4086-4094.</w:t>
        <w:br/>
        <w:t>* [1] ASTM C618-19, Standard Specification for Coal Fly Ash and Raw or Calcined Natural Pozzolan for Use in Concrete, ASTM International, West Conshohocken, PA, 2019.</w:t>
        <w:br/>
        <w:t>* [2] ASTM D1557-12(2018), Standard Test Methods for Laboratory Compaction Characteristics of Soil Using Modified Effort (56,000 ft-lbf/ft3 (2,700 kN-m/m3)), ASTM International, West Conshohocken, PA, 2018.</w:t>
        <w:br/>
        <w:t>* [3] ASTM D2166 / D2166M-16, Standard Test Method for Unconfined Compressive Strength of Cohesive Soil, ASTM International, West Conshohocken, PA, 2016.</w:t>
        <w:br/>
        <w:t>* [4] ASTM D2435-11(2017), Standard Test Methods for One-Dimensional Consolidation Properties of Soils Using Incremental Loading, ASTM International, West Conshohocken, PA, 2017.</w:t>
        <w:br/>
        <w:t>* [5] ASTM D4239-19, Standard Test Methods for Sulfur in the Analysis Sample of Coal and Coke Using High-Temperature Tube Furnace Combustion Methods, ASTM International, West Conshohocken, PA, 2019.</w:t>
        <w:br/>
        <w:t>* [6] ASTM D698-12e2, Standard Test Methods for Laboratory Compaction Characteristics of Soil Using Standard Effort (12 400 ft-lbf/ft3 (600 kN-m/m3)), ASTM International, West Conshohocken, PA, 2018.</w:t>
        <w:br/>
        <w:t>* [7] ASTM D854-14, Standard Test Methods for Specific Gravity of Soil Solids by Water Pycnometer, ASTM International, West Conshohocken, PA, 2014.</w:t>
        <w:br/>
        <w:t>* [8] L. Wang, E. Zhaoping, D. Qingjun, and G. Peiyu, "Research on Bearing Characteristics of Cement-fly Ash-stone Dust Mixture as Road Base Material," Journal of Highway and Transportation Research and Development, vol. 4, pp. 57-63, 2017.</w:t>
        <w:br/>
        <w:t xml:space="preserve">* [9] R. Wei, F. Jing, and Y. Baoshan, "Experimental Study on Subgrade Filling Material of Stone Dust Fly Ash and Lime," in Proceedings of the 2018 International Conference on Civil Engineering and Transportation, Singapore, 2018, pp. 109-115. </w:t>
        <w:br/>
        <w:t>* [10] Y. Zhou, "Experimental study on properties of lime-fly ash stabilized local soil," China Journal of Highway and Transport, vol. 28, pp. 1-8,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