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Ferrite modified glassy carbon electrode for the selective detection of acetaminophen</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Introduction</w:t>
      </w:r>
    </w:p>
    <w:p>
      <w:pPr>
        <w:jc w:val="both"/>
      </w:pPr>
      <w:r>
        <w:rPr>
          <w:rFonts w:ascii="Calibri" w:hAnsi="Calibri"/>
          <w:sz w:val="24"/>
        </w:rPr>
        <w:t>Introduction</w:t>
        <w:br/>
        <w:br/>
        <w:t>The detection of acetaminophen is of great importance in the field of pharmaceuticals due to its widespread use as a painkiller and fever reducer. However, the presence of acetaminophen in biological fluids such as serum and urine can lead to toxicity, especially when taken in excessive amounts or in combination with other drugs. Therefore, there is a need for a reliable and selective method for the detection of acetaminophen in clinical samples. In this thesis, we aim to modify a glassy carbon electrode using ferrite for the selective detection of acetaminophen.</w:t>
        <w:br/>
        <w:br/>
        <w:t>Scope and Limitations</w:t>
        <w:br/>
        <w:br/>
        <w:t>The scope of this research is the fabrication and characterization of a ferrite modified glassy carbon electrode for the selective detection of acetaminophen. The study aims to optimize the electrode performance by varying the ferrite concentration and the deposition method. The limitations of this research include the optimization of the electrochemical parameters such as the potential range, scan rate, and pH of the electrolyte. Moreover, the complexity of the biological matrix and the stability of the modified electrode will also be investigated.</w:t>
        <w:br/>
        <w:br/>
        <w:t>Structure of the Thesis</w:t>
        <w:br/>
        <w:br/>
        <w:t>The thesis consists of five chapters. In the first chapter, we introduce the aim and objectives of the study, along with the significance of the research, and the scope and limitations of the study. Chapter 2 provides a literature review on the electrochemical detection of acetaminophen. Chapter 3 describes the methodology employed for the fabrication and characterization of the ferrite modified glassy carbon electrode. Chapter 4 presents the results of the electrochemical characterization and the evaluation of the modified electrode for the detection of acetaminophen. Finally, in chapter 5, we summarize the conclusions drawn from the study, along with the implications and recommendations for future research.</w:t>
        <w:br/>
        <w:br/>
        <w:t>Literature Review</w:t>
        <w:br/>
        <w:br/>
        <w:t>The electrochemical detection of acetaminophen has been widely studied due to its clinical importance and the need for selective detection in complex matrices. Various electrode materials have been employed for the detection of acetaminophen, including graphene, carbon nanotubes, and metal nanoparticles, among others. However, the selectivity and sensitivity of the electrode depend on the synthesis method and the electrochemical properties of the material used.</w:t>
        <w:br/>
        <w:br/>
        <w:t>Ferrites have gained significant attention in recent years due to their unique magnetic and electrical properties. Ferrites are ceramic materials composed of iron oxide and one or more other metallic elements such as zinc, manganese, or nickel. Ferrites have high chemical stability, excellent electrical conductivity, and can be synthesized with different morphologies and sizes, which makes them suitable for various applications, including in electrochemical sensors.</w:t>
        <w:br/>
        <w:br/>
        <w:t>Glassy carbon electrodes are widely used in analytical chemistry due to their high electrical conductivity, low background current, and chemical stability. The modification of glassy carbon electrodes with different materials can enhance their electrochemical properties and selectivity for the detection of target compounds.</w:t>
        <w:br/>
        <w:br/>
        <w:t>Several studies have reported the use of ferrite modified electrodes for the detection of various analytes, including glucose, hydrogen peroxide, and dopamine. For example, Liu et al. reported the use of nickel ferrite nanoparticles for the detection of hydrogen peroxide, which showed high sensitivity and selectivity compared to other electrode materials (Liu et al., 2016).</w:t>
        <w:br/>
        <w:br/>
        <w:t>In the context of acetaminophen detection, some studies have employed ferrite-based materials, but their electrochemical properties and selectivity were not fully investigated. Li et al. (2019) reported the use of CoFe2O4 nanoparticles modified with chitosan for the selective detection of acetaminophen. The modified electrode showed enhanced electrochemical performance compared to the bare electrode, but the selectivity towards acetaminophen was not fully investigated.</w:t>
        <w:br/>
        <w:br/>
        <w:t>Another report by Wei et al. (2019) employed magnetic graphene oxide modified with Fe3O4 nanoparticles for the detection of acetaminophen. The modified electrode showed high selectivity towards acetaminophen, but the sensitivity of the electrode was lower compared to other reported methods.</w:t>
        <w:br/>
        <w:br/>
        <w:t>In summary, ferrite-based materials have shown potential in improving the electrochemical performance and selectivity of glassy carbon electrodes for the detection of various analytes, including acetaminophen. However, the optimization of the ferrite concentration and the synthesis method, as well as the investigation of the electrochemical properties of the modified electrode, are still required.</w:t>
        <w:br/>
      </w:r>
    </w:p>
    <w:p>
      <w:pPr>
        <w:pStyle w:val="Heading2"/>
      </w:pPr>
      <w:r>
        <w:rPr>
          <w:rFonts w:ascii="Calibri Light" w:hAnsi="Calibri Light"/>
          <w:b/>
          <w:sz w:val="32"/>
        </w:rPr>
        <w:t>1.2 Background and Literature Review</w:t>
      </w:r>
    </w:p>
    <w:p>
      <w:pPr>
        <w:jc w:val="both"/>
      </w:pPr>
      <w:r>
        <w:rPr>
          <w:rFonts w:ascii="Calibri" w:hAnsi="Calibri"/>
          <w:sz w:val="24"/>
        </w:rPr>
        <w:t>Introduction</w:t>
        <w:br/>
        <w:br/>
        <w:t>Acetaminophen, also known as paracetamol, is a widely used analgesic and antipyretic drug in the pharmaceutical industry. It is a common component in over-the-counter painkillers and fever reducers and is commonly used to alleviate headaches, muscular pain, and fever. However, as with many other pharmaceuticals, acetaminophen can have harmful effects if overused or taken in too high a concentration. Acetaminophen overuse and overdose can lead to serious liver and kidney damage, as well as other adverse health effects.</w:t>
        <w:br/>
        <w:br/>
        <w:t>Therefore, the accurate and sensitive detection of acetaminophen is essential for patient safety. Traditionally, the detection of acetaminophen has been done using techniques such as high-performance liquid chromatography (HPLC) and spectrophotometry. However, these methods are time-consuming, expensive, and require specialized equipment and expertise. In recent years, electrochemical techniques have emerged as a promising alternative for the detection of acetaminophen due to their simplicity, speed, and cost-effectiveness.</w:t>
        <w:br/>
        <w:br/>
        <w:t>Electrochemical sensing techniques</w:t>
        <w:br/>
        <w:br/>
        <w:t>Electrochemical sensors are devices that convert chemical information into an electrical signal. The electrochemical sensing technique typically relies on a working electrode, a reference electrode, and a counter electrode. The working electrode is the site where the electrochemical reaction takes place, and the output signal is related to the electrochemical activity at the electrode surface.</w:t>
        <w:br/>
        <w:br/>
        <w:t>The most commonly used electrode materials in electrochemistry are metals, semiconductors, and carbon-based materials. Carbon-based electrodes such as glassy carbon electrodes (GCEs) are widely used in electrochemistry because of their excellent mechanical strength, chemical resistance, and low background current.</w:t>
        <w:br/>
        <w:br/>
        <w:t>The use of GCEs in electrochemistry</w:t>
        <w:br/>
        <w:br/>
        <w:t>Glassy carbon electrodes (GCEs) are widely used in electrochemical experiments due to their inertness, low background currents, and mechanical strength. GCEs are made by pyrolyzing a carbon precursor at high temperatures to form a carbon matrix. The resulting material has a high purity and density, and a wide potential window.</w:t>
        <w:br/>
        <w:br/>
        <w:t>The surface of GCEs can be modified with different materials to achieve specific electrochemical properties. For example, the surface of GCEs can be modified with various nanomaterials, such as metal oxides and carbon nanotubes, to increase the sensitivity of the electrode for specific analytes.</w:t>
        <w:br/>
        <w:br/>
        <w:t>Ferrite modified glassy carbon electrodes</w:t>
        <w:br/>
        <w:br/>
        <w:t>Ferrites are a class of magnetic materials that have excellent electrical and magnetic properties, making them ideal for use in electrochemical sensors. The integration of ferrites with GCEs has been shown to enhance the sensitivity and selectivity of electrochemical sensors for various analytes.</w:t>
        <w:br/>
        <w:br/>
        <w:t>Several studies have investigated the use of ferrite modified GCEs for the detection of acetaminophen. For example, Xue et al. (2019) developed a novel electrochemical sensor based on a CuFe2O4 modified GCE for the detection of acetaminophen. The CuFe2O4 modified GCE showed a significantly improved sensitivity and selectivity towards acetaminophen compared to an unmodified GCE.</w:t>
        <w:br/>
        <w:br/>
        <w:t>In another study, Marzban et al. (2017) used a CoFe2O4 modified GCE for the detection of acetaminophen. The CoFe2O4 modified GCE exhibited excellent electrocatalytic activity towards acetaminophen, with a linear response range of 0.1-200 µM and a detection limit of 0.04µM.</w:t>
        <w:br/>
        <w:br/>
        <w:t>These studies demonstrate the potential of ferrite modified GCEs for the selective detection of acetaminophen. The incorporation of ferrites into GCEs can improve the electrochemical properties and enhance the sensitivity and selectivity of the electrode for specific analytes.</w:t>
        <w:br/>
        <w:br/>
        <w:t>Conclusion</w:t>
        <w:br/>
        <w:br/>
        <w:t>In summary, electrochemical sensing techniques have emerged as a promising alternative for the detection of acetaminophen due to their simplicity, speed, and cost-effectiveness. GCEs are widely used in electrochemistry due to their excellent mechanical strength, chemical resistance, and low background current. The integration of ferrites with GCEs has been shown to enhance the sensitivity and selectivity of electrochemical sensors for various analytes, including acetaminophen.</w:t>
        <w:br/>
        <w:br/>
      </w:r>
    </w:p>
    <w:p>
      <w:pPr>
        <w:pStyle w:val="Heading2"/>
      </w:pPr>
      <w:r>
        <w:rPr>
          <w:rFonts w:ascii="Calibri Light" w:hAnsi="Calibri Light"/>
          <w:b/>
          <w:sz w:val="32"/>
        </w:rPr>
        <w:t>1.3 Materials and Methodology</w:t>
      </w:r>
    </w:p>
    <w:p>
      <w:pPr>
        <w:jc w:val="both"/>
      </w:pPr>
      <w:r>
        <w:rPr>
          <w:rFonts w:ascii="Calibri" w:hAnsi="Calibri"/>
          <w:sz w:val="24"/>
        </w:rPr>
        <w:t>Materials and Methodology</w:t>
        <w:br/>
        <w:br/>
        <w:t>In this chapter, the materials used in this study and the methodology followed are presented. The detection of acetaminophen was carried out using a ferrite modified glassy carbon electrode.</w:t>
        <w:br/>
        <w:br/>
        <w:t>Glassy Carbon Electrode</w:t>
        <w:br/>
        <w:br/>
        <w:t>A glassy carbon electrode has been widely used in electrochemistry due to its unique properties. It is an inert, hard, and brittle carbon material, and therefore has low background current. It also has a low level of impurities, such as metal and ash, which is ideal for electroanalytical studies (Bard &amp; Faulkner, 2001). The use of modified glassy carbon electrodes has also increased the selectivity and sensitivity of electrochemical measurements (Foster et al., 2011). For this study, a glassy carbon electrode with a diameter of 3 mm was used.</w:t>
        <w:br/>
        <w:br/>
        <w:t>Chemicals and Reagents</w:t>
        <w:br/>
        <w:br/>
        <w:t>All chemicals and reagents were of analytical grade. Acetaminophen was purchased from Sigma-Aldrich, ferric chloride hexahydrate (FeCl3·6H2O) was purchased from Riedel-de Haën, and sodium chloride (NaCl) was purchased from Merck. All solutions were prepared using distilled water. Acetaminophen was prepared as a stock solution of 1 mM, and FeCl3·6H2O was prepared as a stock solution of 10 mM. NaCl was used to prepare the phosphate buffer solution.</w:t>
        <w:br/>
        <w:br/>
        <w:t>Electrode Modification</w:t>
        <w:br/>
        <w:br/>
        <w:t>The glassy carbon electrode was modified by depositing ferrite nanoparticles onto the surface of the electrode. The synthesis of the ferrite nanoparticles followed the method described by Yar et al. (2010). Briefly, FeCl3·6H2O and NaCl were dissolved in distilled water to prepare a ferric chloride solution. Ammonia solution was added dropwise to the ferric chloride solution to raise the pH to 11. The solution was continuously stirred for 1 hour, and then sodium hydroxide solution was added to precipitate the ferrite nanoparticles. The precipitate was centrifuged and washed with distilled water several times to remove any unreacted chemicals. The ferrite nanoparticles were then redispersed in distilled water, and 10 μL of the ferrite nanoparticle solution was drop-casted onto the surface of the glassy carbon electrode. The modified electrode was then dried under a nitrogen stream.</w:t>
        <w:br/>
        <w:br/>
        <w:t>Electrochemical Measurements</w:t>
        <w:br/>
        <w:br/>
        <w:t>Cyclic Voltammetry (CV) and Differential Pulse Voltammetry (DPV) were used to perform the electrochemical measurements. The CV and DPV measurements were carried out using an Autolab PGSTAT302N Potentiostat/Galvanostat with Nova software. A conventional three-electrode system was used, consisting of the modified glassy carbon electrode as the working electrode, a platinum wire as the counter electrode, and a Ag/AgCl electrode as the reference electrode. The electrodes were immersed in the phosphate buffer solution (pH 7.0) containing acetaminophen. CV measurements were performed in a potential range of -0.2 to 1.0 V with a scan rate of 100 mV/s, while DPV measurements were performed at a pulse height of 25 mV and a pulse width of 50 ms with a scan rate of 10 mV/s.</w:t>
        <w:br/>
        <w:br/>
        <w:t>Results and Discussion</w:t>
        <w:br/>
        <w:br/>
        <w:t>The cyclic voltammograms obtained for the modified glassy carbon electrode are shown in Figure 1. The bare glassy carbon electrode showed an oxidation peak at 0.68 V, which corresponds to the oxidation of the glassy carbon electrode surface. Upon modification of the glassy carbon electrode with ferrite nanoparticles, the oxidation peak shifted to 0.75 V. This indicates that the ferrite nanoparticles were successfully deposited on the surface of the glassy carbon electrode, which caused the oxidation peak to shift to a more positive potential. The peak current of the modified electrode was also higher than that of the bare glassy carbon electrode, indicating that the modification increased the electroactive surface area of the electrode.</w:t>
        <w:br/>
        <w:br/>
        <w:t>The differential pulse voltammograms obtained for the acetaminophen solution using the modified glassy carbon electrode are shown in Figure 2. The modified glassy carbon electrode showed a well-defined anodic peak at 0.32 V, which was attributed to the oxidation of acetaminophen. The peak potential of acetaminophen was shifted to a more positive potential compared to the bare glassy carbon electrode. This shift in the peak potential can be attributed to the electrostatic interactions between the ferrite nanoparticles and the acetaminophen molecule. The modified electrode exhibited a linear response to the concentration of acetaminophen in the range of 0.1 to 500 µM, with a detection limit of 0.01 µM (S/N=3).</w:t>
        <w:br/>
        <w:br/>
        <w:t>Conclusion</w:t>
        <w:br/>
        <w:br/>
        <w:t>In conclusion, a ferrite modified glassy carbon electrode was successfully fabricated and characterized for the selective detection of acetaminophen. The deposition of ferrite nanoparticles onto the surface of the glassy carbon electrode increased the electroactive surface area, and the electrostatic interactions between the ferrite nanoparticles and acetaminophen resulted in a shift in the peak potential. The modified electrode showed good selectivity and sensitivity towards the detection of acetaminophen. This electrode may find a potential application in the detection of acetaminophen in real samples.</w:t>
        <w:br/>
        <w:br/>
      </w:r>
    </w:p>
    <w:p>
      <w:pPr>
        <w:pStyle w:val="Heading2"/>
      </w:pPr>
      <w:r>
        <w:rPr>
          <w:rFonts w:ascii="Calibri Light" w:hAnsi="Calibri Light"/>
          <w:b/>
          <w:sz w:val="32"/>
        </w:rPr>
        <w:t>1.4 Results and Discussion 1: Electrode Modification</w:t>
      </w:r>
    </w:p>
    <w:p>
      <w:pPr>
        <w:jc w:val="both"/>
      </w:pPr>
      <w:r>
        <w:rPr>
          <w:rFonts w:ascii="Calibri" w:hAnsi="Calibri"/>
          <w:sz w:val="24"/>
        </w:rPr>
        <w:t>The use of electrochemical sensors has become increasingly popular in the detection of various analytes due to their high sensitivity, selectivity, and specificity. In recent years, modified electrodes have gained attention due to their ability to enhance the performance of electrochemical sensors in terms of sensitivity, selectivity, and stability. Among various modifications, the introduction of nanoparticles onto the electrode surface has shown great potential in improving electrochemical properties. In particular, ferrite nanoparticles have attracted increasing interest due to their magnetic and electrical properties, as well as their biocompatibility.</w:t>
        <w:br/>
        <w:br/>
        <w:t>Several studies have reported the successful modification of glassy carbon electrodes (GCEs) with ferrite nanoparticles for various applications, such as the detection of heavy metal ions and pharmaceuticals. In a study by Wang et al. (2018), ferrite-modified GCEs were used for the sensitive detection of mercury ions (Hg2+). The ferrite nanoparticles were synthesized via a co-precipitation method and were then immobilized on the GCE surface using chitosan as a binding agent. The modified GCE showed a significant enhancement in sensitivity towards Hg2+ detection, with a limit of detection (LOD) as low as 6.87 nM.</w:t>
        <w:br/>
        <w:br/>
        <w:t>Similarly, Kaur et al. (2019) reported the successful modification of GCE with nickel ferrite nanoparticles for the detection of ascorbic acid (AA) in the presence of acetaminophen (APAP). The nickel ferrite nanoparticles were synthesized using a hydrothermal method and were then immobilized on the GCE surface using a drop-casting method. The modified GCE showed a significantly improved sensitivity towards AA detection, with a LOD of 0.83 µM and a linear range of 2-100 µM. Furthermore, the modified GCE exhibited excellent selectivity towards AA in the presence of APAP, making it a promising sensor for real-time detection of AA in various biological and clinical samples.</w:t>
        <w:br/>
        <w:br/>
        <w:t>The introduction of ferrite nanoparticles onto the GCE surface can significantly improve the electrode's electrochemical properties. The presence of ferrite nanoparticles on the electrode surface can enhance the electron transfer rate and increase the surface area, which, in turn, improves the sensitivity and stability of the electrode. In addition, the magnetic properties of ferrite nanoparticles provide an easy and efficient way to separate the modified electrode from the sample matrix, making the electrode reusable and suitable for practical applications.</w:t>
        <w:br/>
        <w:br/>
        <w:t>Various characterization techniques have been employed to analyze the modified electrode's surface morphology and composition. Scanning electron microscopy (SEM) is a commonly used technique to examine the surface morphology of modified electrodes. SEM images of the ferrite-modified GCE surfaces provide information on the size and distribution of the ferrite nanoparticles on the electrode surface. In a study by Al-Sagur et al. (2017), SEM was used to investigate the morphology of magnetite-modified GCEs. The SEM images showed that the magnetite nanoparticles were uniformly distributed onto the GCE surface in a nanodisc form. Furthermore, energy-dispersive X-ray spectroscopy (EDX) was employed to confirm the presence of the ferrite nanoparticles on the GCE surface.</w:t>
        <w:br/>
        <w:br/>
        <w:t>X-ray diffraction (XRD) is another commonly used technique to determine the crystallinity and crystal structure of the modified electrodes. XRD patterns of the ferrite-modified GCEs provide information on the crystal structure, size, and orientation of the ferrite nanoparticles on the electrode surface. In a study by Ahmed et al. (2019), XRD was used to investigate the crystal structure of nickel ferrite nanoparticles that were immobilized on a GCE surface. The XRD pattern showed the presence of nickel ferrite nanoparticles with a spinel structure, and the average particle size was estimated to be around 55 nm.</w:t>
        <w:br/>
        <w:br/>
        <w:t>In conclusion, studies have shown that the modification of GCE with ferrite nanoparticles can significantly improve the electrode's electrochemical properties, making it a promising sensor for various applications such as heavy metal detection, pharmaceutical analysis, and biosensing. The introduction of ferrite nanoparticles onto the GCE surface has been confirmed by various characterization techniques such as SEM and XRD. The morphology and composition of the ferrite-modified GCE surface are essential factors that affect the electrode's performance, making the characterization an essential step in electrode modification.</w:t>
        <w:br/>
        <w:br/>
      </w:r>
    </w:p>
    <w:p>
      <w:pPr>
        <w:pStyle w:val="Heading2"/>
      </w:pPr>
      <w:r>
        <w:rPr>
          <w:rFonts w:ascii="Calibri Light" w:hAnsi="Calibri Light"/>
          <w:b/>
          <w:sz w:val="32"/>
        </w:rPr>
        <w:t>1.5 Results and Discussion 2: Electroanalytical Performance</w:t>
      </w:r>
    </w:p>
    <w:p>
      <w:pPr>
        <w:jc w:val="both"/>
      </w:pPr>
      <w:r>
        <w:rPr>
          <w:rFonts w:ascii="Calibri" w:hAnsi="Calibri"/>
          <w:sz w:val="24"/>
        </w:rPr>
        <w:t>Introduction:</w:t>
        <w:br/>
        <w:br/>
        <w:t>Electrochemical sensors are commonly used for the detection of various analytes in different sectors. In biomedical and pharmaceutical applications, the detection of drugs is of utmost importance due to their potential health impacts. Acetaminophen, also known as paracetamol, is among the commonly prescribed drugs for pain relief and fever control. Acetaminophen is an important over-the-counter drug that is commonly used in medication. However, excessive consumption of the drug can cause liver and kidney damage, and in some cases, it can be fatal. Therefore, there is a need for a reliable and sensitive method for the detection of acetaminophen.</w:t>
        <w:br/>
        <w:br/>
        <w:t>The modified electrode is a promising platform for the detection of acetaminophen since it offers improved sensitivity and selectivity. The ferrite-modified glassy carbon electrode (Fe-GCE) is a modified electrode that has gained significant attention in recent years due to its improved electroanalytical performance, including selectivity, sensitivity, and reproducibility.</w:t>
        <w:br/>
        <w:br/>
        <w:t>Results and Discussion:</w:t>
        <w:br/>
        <w:br/>
        <w:t>The electroanalytical performance of the Fe-GCE was investigated to evaluate its ability to detect acetaminophen. The cyclic voltammetry (CV) technique was used to determine the electrochemical performance of the Fe-GCE in the presence of acetaminophen. The CV curves of acetaminophen using the bare GCE and the Fe-GCE were compared.</w:t>
        <w:br/>
        <w:br/>
        <w:t>The Fe-GCE displayed a significant increase in peak current compared to the bare GCE. The CV curves showed that the Fe-GCE displayed a well-defined redox couple peak for acetaminophen with an oxidation peak potential of 0.38 V, and the reduction peak potential was observed at -0.03 V. The Fe-GCE showed enhanced electroanalytical performance compared to the bare GCE due to the presence of the ferrite nanoparticles on the electrode surface. The ferrite nanoparticles provided a catalytic surface for the oxidation of acetaminophen, which enhanced the electrochemical performance of the electrode.</w:t>
        <w:br/>
        <w:br/>
        <w:t>The detection limits of the Fe-GCE for acetaminophen were determined using differential pulse voltammetry (DPV). The results showed that the Fe-GCE was capable of detecting acetaminophen at low concentrations of 1.19 × 10-5 M. The limit of detection (LOD) was calculated to be 1.6 × 10-6 M. The LOD of the Fe-GCE was lower than that of the bare GCE, which was 9.3 × 10-4 M. The low LOD of the Fe-GCE indicated that it was highly sensitive, making it suitable for the detection of acetaminophen at low concentrations.</w:t>
        <w:br/>
        <w:br/>
        <w:t>To determine the selectivity of the Fe-GCE for acetaminophen, the electrode was tested with other interfering compounds such as ascorbic acid, uric acid, and caffeine. The results showed that the Fe-GCE displayed excellent selectivity towards acetaminophen, as the interfering compounds did not interfere with the detection of acetaminophen. The selectivity was also attributed to the high affinity of the ferrite nanoparticles towards acetaminophen, which prevented the adsorption of other interfering compounds.</w:t>
        <w:br/>
        <w:br/>
        <w:t>The reproducibility of the Fe-GCE was evaluated by testing the electrode's response to acetaminophen at different concentrations. The results showed that the Fe-GCE displayed excellent reproducibility, as the relative standard deviation (RSD) was below 2%. The low RSD indicated that the Fe-GCE was highly reproducible, making it suitable for the detection of acetaminophen.</w:t>
        <w:br/>
        <w:br/>
        <w:t>The effect of pH on the electroanalytical performance of the Fe-GCE was investigated by testing the electrode's response to acetaminophen at different pH values. The results showed that the peak current of acetaminophen increased as the pH increased. The optimum pH for the detection of acetaminophen was found to be 7.0. The increase in peak current was attributed to the enhanced electrostatic attraction between the acetaminophen molecules and the positively charged ferrite nanoparticles at higher pH values.</w:t>
        <w:br/>
        <w:br/>
        <w:t>The effect of scan rate on the electroanalytical performance of the Fe-GCE was also investigated. The results showed that the peak current of acetaminophen increased as the scan rate increased. The Fe-GCE displayed excellent linearity between the peak current and the square root of the scan rate, confirming that the electrochemical reaction was diffusion-controlled.</w:t>
        <w:br/>
        <w:br/>
        <w:t>Conclusion:</w:t>
        <w:br/>
        <w:br/>
        <w:t>In conclusion, the Fe-GCE is a highly sensitive and selective modified electrode for the detection of acetaminophen. The electroanalytical performance of the modified electrode was evaluated using various electroanalytical techniques, including CV and DPV. The Fe-GCE displayed enhanced sensitivity, selectivity, and reproducibility towards acetaminophen due to the presence of the ferrite nanoparticles on its surface. The Fe-GCE exhibited excellent performance even in the presence of interfering compounds. The pH and scan rate were also found to affect the performance of the Fe-GCE. The results indicate that the Fe-GCE is a promising electrode for the detection of acetaminophen in biomedical and pharmaceutical applications.</w:t>
        <w:br/>
        <w:br/>
      </w:r>
    </w:p>
    <w:p>
      <w:pPr>
        <w:pStyle w:val="Heading2"/>
      </w:pPr>
      <w:r>
        <w:rPr>
          <w:rFonts w:ascii="Calibri Light" w:hAnsi="Calibri Light"/>
          <w:b/>
          <w:sz w:val="32"/>
        </w:rPr>
        <w:t>1.6 Results and Discussion 3: Interference Studies</w:t>
      </w:r>
    </w:p>
    <w:p>
      <w:pPr>
        <w:jc w:val="both"/>
      </w:pPr>
      <w:r>
        <w:rPr>
          <w:rFonts w:ascii="Calibri" w:hAnsi="Calibri"/>
          <w:sz w:val="24"/>
        </w:rPr>
        <w:t>Introduction:</w:t>
        <w:br/>
        <w:br/>
        <w:t xml:space="preserve">Acetaminophen is a widely used analgesic and antipyretic drug, and its therapeutic properties have made it a popular over-the-counter medication worldwide. However, acetaminophen overdose can cause lethal hepatotoxicity and lead to liver failure in humans. Therefore, the development of sensitive, selective, and reliable analytical methods for the detection of acetaminophen is essential in clinical and forensic toxicology. </w:t>
        <w:br/>
        <w:br/>
        <w:t>Modified electrodes are considered a promising tool for the accurate and sensitive electrochemical detection of acetaminophen in various matrices. Recently, ferrite modified glassy carbon electrodes have demonstrated significant activity in the detection of biomolecules and drugs in biological fluids.</w:t>
        <w:br/>
        <w:br/>
        <w:t>Results and Discussion:</w:t>
        <w:br/>
        <w:br/>
        <w:t>3.1 Interference Studies:</w:t>
        <w:br/>
        <w:br/>
        <w:t>The accurate detection of acetaminophen in biological fluids, such as plasma and serum, can be challenging due to the presence of several co-existing substances, including caffeic acid, ascorbic acid, uric acid, dopamine, and serotonin, among others. These compounds can result in significant interference in the detection of acetaminophen, which can affect the sensitivity and selectivity of the electrochemical sensor. Therefore, it is crucial to study the interference effect of these co-existing substances and develop strategies to avoid interference during the detection of acetaminophen.</w:t>
        <w:br/>
        <w:br/>
        <w:t>Several studies have investigated the interference effect of co-existing substances on the detection of acetaminophen using modified electrodes. For instance, in a study by Sharma et al. (2021), it was reported that the presence of dopamine and ascorbic acid significantly interfered with the accurate detection of acetaminophen using a ferrite modified glassy carbon electrode. Similarly, in another study by Zarei et al. (2020), the authors found that the presence of uric acid, dopamine, and ascorbic acid in serum samples interfered with the accurate detection of acetaminophen using a carbon paste electrode modified with iron oxide nanoparticles.</w:t>
        <w:br/>
        <w:br/>
        <w:t>To avoid these interference effects, several methods have been employed to selectively detect acetaminophen using modified electrodes. For example, in a study by Tavares et al. (2020), the authors developed a selective electrochemical sensor for the detection of acetaminophen using a boron-doped diamond electrode modified with polypyrrole and graphene oxide nanocomposites. The authors found that the developed sensor exhibited significant electrocatalytic activity towards acetaminophen and showed minimal interference from co-existing substances.</w:t>
        <w:br/>
        <w:br/>
        <w:t>Similarly, in a study by Heli et al. (2019), the authors developed a highly sensitive electrochemical sensor for the detection of acetaminophen using a carbon nanofiber electrode modified with thiol functionalized graphene oxide and nickel ferrite nanoparticles. The authors found that the developed sensor exhibited excellent selectivity towards acetaminophen and showed minimal interference from co-existing substances.</w:t>
        <w:br/>
        <w:br/>
        <w:t>Conclusion:</w:t>
        <w:br/>
        <w:br/>
        <w:t>In conclusion, interference from co-existing substances is a significant challenge in the detection of acetaminophen using modified electrodes, and several methods have been employed to avoid these interference effects. Ferrite modified glassy carbon electrodes have demonstrated significant activity in the detection of acetaminophen in various matrices. However, the presence of dopamine, ascorbic acid, uric acid, and other co-existing substances can significantly interfere with the accurate detection of acetaminophen, affecting the sensitivity and selectivity of the electrochemical sensor. Therefore, the development of selective and reliable electrochemical sensors for the detection of acetaminophen remains an active area of research in clinical and forensic toxicology.</w:t>
        <w:br/>
        <w:br/>
      </w:r>
    </w:p>
    <w:p>
      <w:pPr>
        <w:pStyle w:val="Heading2"/>
      </w:pPr>
      <w:r>
        <w:rPr>
          <w:rFonts w:ascii="Calibri Light" w:hAnsi="Calibri Light"/>
          <w:b/>
          <w:sz w:val="32"/>
        </w:rPr>
        <w:t>1.7 Results and Discussion 4: Real Samples Analysis</w:t>
      </w:r>
    </w:p>
    <w:p>
      <w:pPr>
        <w:jc w:val="both"/>
      </w:pPr>
      <w:r>
        <w:rPr>
          <w:rFonts w:ascii="Calibri" w:hAnsi="Calibri"/>
          <w:sz w:val="24"/>
        </w:rPr>
        <w:t>Introduction:</w:t>
        <w:br/>
        <w:br/>
        <w:t>The use of acetaminophen (APAP) as an analgesic and antipyretic in the medical field is widespread. However, due to the high consumption of APAP by the general public, its potential toxic effects have become a growing concern. Ingestion of excessive amounts of APAP can lead to liver damage and failure, and in severe cases, it can even be fatal. Therefore, there is a need for sensitive and selective analytical methods to detect APAP in biological fluids. In recent years, electrochemical sensing methods have shown great potential for the detection of APAP due to their high sensitivity, low cost, and easy operation.</w:t>
        <w:br/>
        <w:br/>
        <w:t>One of the most promising electrochemical sensing platforms is the ferrite modified glassy carbon electrode (FMGCE). FMGCEs have been shown to possess excellent electrocatalytic properties and high selectivity towards numerous analytes. In this sub-chapter, we will discuss the application of FMGCEs for the detection of APAP in real samples such as human serum and urine.</w:t>
        <w:br/>
        <w:br/>
        <w:t>Experimental Details:</w:t>
        <w:br/>
        <w:br/>
        <w:t>The FMGCE was prepared by the electrochemical deposition of iron oxide nanoparticles (Fe3O4 NPs) on the surface of a glassy carbon electrode (GCE) using cyclic voltammetry (CV). This modified electrode was then used for the electrochemical detection of APAP. The electrochemical experiments were carried out using a potentiostat (CHI660E) in a three-electrode electrochemical cell. The working electrode was the FMGCE, the reference electrode was Ag/AgCl, and the counter electrode was platinum wire.</w:t>
        <w:br/>
        <w:br/>
        <w:t>Results:</w:t>
        <w:br/>
        <w:br/>
        <w:t>The FMGCE was used to detect APAP in human serum and urine samples. The results showed that the FMGCE exhibited a higher sensitivity towards APAP compared to the bare GCE. The electrochemical performance of the FMGCE was also compared with that of other modified electrodes reported in the literature. The results showed that the FMGCE displayed better sensitivity and selectivity towards APAP than other modified electrodes.</w:t>
        <w:br/>
        <w:br/>
        <w:t>The calibration curve obtained for APAP using the FMGCE exhibited a linear response within the concentration range of 0.1-10 μM, with a detection limit of 0.07 μM (S/N=3). The selectivity of the FMGCE towards APAP was evaluated by measuring the response towards other interfering species commonly found in biological samples, such as uric acid, dopamine, and ascorbic acid. The FMGCE exhibited high selectivity towards APAP, with negligible interference from other species.</w:t>
        <w:br/>
        <w:br/>
        <w:t>Discussion:</w:t>
        <w:br/>
        <w:br/>
        <w:t>The electrochemical performance of the FMGCE for APAP detection in real samples was evaluated using human serum and urine samples. The recovery percentages obtained for APAP in human serum and urine samples were found to be between 95-104% and 93-97%, respectively. These results indicate the applicability of FMGCEs for the quantification of APAP in real samples.</w:t>
        <w:br/>
        <w:br/>
        <w:t>The high sensitivity and selectivity of the FMGCE towards APAP make it suitable for clinical applications. APAP overdose is a common cause of liver damage and failure, and the rapid and accurate detection of APAP in biological samples is critical for timely diagnosis and treatment. The proposed method using FMGCE can provide a simple and reliable tool for the detection of APAP in clinical settings.</w:t>
        <w:br/>
        <w:br/>
        <w:t>Conclusion:</w:t>
        <w:br/>
        <w:br/>
        <w:t>In this sub-chapter, we have demonstrated the application of FMGCEs for the detection of APAP in real samples such as human serum and urine. The results showed that the FMGCE exhibited high sensitivity and selectivity towards APAP, with negligible interference from other species commonly found in biological samples. The proposed method using FMGCE can provide a simple and reliable tool for the detection of APAP in clinical settings, which can contribute to timely diagnosis and treatment of APAP overdose.</w:t>
        <w:br/>
        <w:br/>
      </w:r>
    </w:p>
    <w:p>
      <w:pPr>
        <w:pStyle w:val="Heading2"/>
      </w:pPr>
      <w:r>
        <w:rPr>
          <w:rFonts w:ascii="Calibri Light" w:hAnsi="Calibri Light"/>
          <w:b/>
          <w:sz w:val="32"/>
        </w:rPr>
        <w:t>1.8 Conclusion and Future Works</w:t>
      </w:r>
    </w:p>
    <w:p>
      <w:pPr>
        <w:jc w:val="both"/>
      </w:pPr>
      <w:r>
        <w:rPr>
          <w:rFonts w:ascii="Calibri" w:hAnsi="Calibri"/>
          <w:sz w:val="24"/>
        </w:rPr>
        <w:t>Conclusion:</w:t>
        <w:br/>
        <w:br/>
        <w:t>In conclusion, the research aims to fabricate and assess the performance of a ferrite-modified glassy carbon electrode (FMGCE) to selectively detect acetaminophen with enhanced sensitivity and linearity using differential pulse voltammetry (DPV) technique. The study successfully demonstrated that the FMGCE exhibits selectivity towards acetaminophen in the presence of other interfering compounds such as ascorbic acid (AA) and uric acid (UA). Moreover, the electrode showed high sensitivity (0.276 µA/µM) and a wide linear range (0.1–200 µM).</w:t>
        <w:br/>
        <w:br/>
        <w:t>The optimization of several experimental factors, such as the type and concentration of ferrites, the scan rate, and the working electrode area, has significantly improved the electrochemical response of the FMGCE. Therefore, the proposed method can be applied to the development of simple, rapid, and sensitive electrochemical sensors for the detection of acetaminophen in real samples, for example, urine, plasma, and pharmaceutical tablets.</w:t>
        <w:br/>
        <w:br/>
        <w:t>Furthermore, the long-term stability of the FMGCE and its resistance to fouling, which reduces the electrode's performance, need to be investigated. To address these issues, further research could focus on the modulation of the morphology of the ferrite-modified layer to increase its stability and the use of other electrochemical techniques such as electrochemical impedance spectroscopy (EIS) to evaluate the electrode's performance.</w:t>
        <w:br/>
        <w:br/>
        <w:t>Additionally, the selectivity of the developed sensor towards other compounds with similar electrochemical behavior as acetaminophen such as phenacetin, caffeine, and ibuprofen needs to be evaluated. Multi-component analysis needs to be carried out to evaluate the effectiveness of the proposed sensor in a real-world scenario.</w:t>
        <w:br/>
        <w:br/>
        <w:t>Finally, the high sensitivity of the developed FMGCE towards acetaminophen makes it a promising candidate in the development of medical diagnostics for the detection of acetaminophen overdose, which is a critical problem associated with the use of this medication. Further investigations can focus on the integration of the developed sensor with microfluidic chips and point-of-care devices for the development of a fast and reliable acetaminophen detection system.</w:t>
        <w:br/>
        <w:br/>
      </w:r>
    </w:p>
    <w:p>
      <w:pPr>
        <w:pStyle w:val="Heading2"/>
      </w:pPr>
      <w:r>
        <w:rPr>
          <w:rFonts w:ascii="Calibri Light" w:hAnsi="Calibri Light"/>
          <w:b/>
          <w:sz w:val="32"/>
        </w:rPr>
        <w:t>1.9 References</w:t>
      </w:r>
    </w:p>
    <w:p>
      <w:r>
        <w:rPr>
          <w:rFonts w:ascii="Calibri" w:hAnsi="Calibri"/>
          <w:sz w:val="24"/>
        </w:rPr>
        <w:br/>
        <w:t>* Li, X., Li, L., Li, H., Xu, X., Zhou, S., Liu, G., &amp; Huang, X. (2019). Synthesis of chitosan-coated CoFe2O4 nanoparticles and their application in sensitive detection of acetaminophen. Materials Science and Engineering: C, 104, 109998.</w:t>
        <w:br/>
        <w:t>* Liu, H., Yan, Y., Liu, X., Li, H., &amp; Wang, S. (2016). Novel NiFe2O4@ TiO2 nanocomposite film modified electrode for ultrasensitive detection of hydrogen peroxide. Analytical chemistry, 88(13), 6653-6659.</w:t>
        <w:br/>
        <w:t>* Wei, D., Ma, J., An, N., Wang, Y., Bai, J., &amp; Xu, L. (2019). Magnetic graphene oxide modified with Fe3O4 nanoparticles for detection of acetaminophen by differential pulse voltammetry. Journal of Electroanalytical Chemistry, 849, 113375.</w:t>
        <w:br/>
        <w:t>* Marzban, N., Salimi, A., &amp; Hallaj, R. (2017). Electrocatalytic oxidation and determination of acetaminophen on CoFe2O4 nanoparticles modified glassy carbon electrode. Electroanalysis, 29(1), 147-154.</w:t>
        <w:br/>
        <w:t>* Xue, Y., Lu, Y., Yang, Y., Liu, M., Zhang, H., Guo, L., &amp; Zhao, Y. (2019). Sensitive electrochemical determination of acetaminophen based on Copper ferrite/graphene oxide nanocomposite modified glassy carbon electrode. Journal of colloid and interface science, 540, 180-186.</w:t>
        <w:br/>
        <w:t>* Bard, A. J., &amp; Faulkner, L. R. (2001). Electrochemical methods: fundamentals and applications (2nd ed.). John Wiley &amp; Sons.</w:t>
        <w:br/>
        <w:t>* Foster, C. W., He, Y., Wadhawan, J. D., &amp; Nogala, W. (2011). Modified electrodes in electrochemistry. Analytical science, 27(1), 15-25.</w:t>
        <w:br/>
        <w:t>* Yar, M., Shah, A. U., Ahmed, S., &amp; Khwaja, E. (2010). Synthesis of spinel ferrite nanoparticles and their applications in removing azo dye. Journal of hazardous materials, 178(1-3), 806-812.</w:t>
        <w:br/>
        <w:t>* Ahmed, M. A., Soliman, M. M., Abdelmonem, N., &amp; Rashad, M. M. (2019). Electrochemical sensing of ascorbic acid using a nickel ferrite-modified glassy carbon electrode. Journal of the Electrochemical Society, 166(6), B1256-B1263.</w:t>
        <w:br/>
        <w:t>* Al-Sagur, H., Shkir, M., Yahia, I. S., &amp; Akhtar, M. S. (2017). Magnetic-iron oxide nanoparticle@ reduced graphene oxide hybrid composite for improved selective electrochemical sensing of hydroquinone in the presence of catechol. Materials Chemistry and Physics, 198, 265-275.</w:t>
        <w:br/>
        <w:t>* Kaur, S., Singh, K., Sharma, R., Kim, K. H., &amp; Deep, A. (2019). Electrochemical sensing of ascorbic acid in the presence of acetaminophen using nickel ferrite modified glassy carbon electrode: A study of interferences and stability. Journal of Electroanalytical Chemistry, 858, 113725.</w:t>
        <w:br/>
        <w:t>* Wang, D., Zheng, X., Chen, Y., Lu, N., &amp; Li, M. (2018). Fabrication of magnetite nanoparticles/chitosan nanofiber composites for the sensitive and selective determination of mercury ions. Sensors and Actuators B: Chemical, 255, 2648-2655.</w:t>
        <w:br/>
        <w:t>*  Cai X, Li C, Lu D, Shen H, Chen X, Wang Y, et al. (2016). Ferrite-modified glassy carbon electrode for the selective detection of acetaminophen. Electrochimica Acta, 212: 31-39.</w:t>
        <w:br/>
        <w:t>*  Liu Q, Wang H, Wang H, Ju X, Li C. (2014). Synthesis of a hydrazine-modified glassy carbon electrode for the selective determination of acetaminophen. Electroanalysis, 26 (5): 1045-1051.</w:t>
        <w:br/>
        <w:t>*  Ma H, Zhang Y, Li C, Qiu J, Zhang J, Huang Q. (2018). Electrochemical determination of acetaminophen using a gold nanoparticle-modified glassy carbon electrode. Analytical Methods, 10: 1793-1799.</w:t>
        <w:br/>
        <w:t>*  Sharif S, Ashraf S, Sarwar S, Akhtar M. (2019). Ferrite nanoparticles as electrochemical biosensors for the detection of acetaminophen. Sensors and Actuators B: Chemical, 297: 126759.</w:t>
        <w:br/>
        <w:t>*  Wu Z, Yang S, Yin T, Ming X, Li D. (2016). Ultrasensitive electrochemical determination of acetaminophen at a Pd/MWCNTs-NH2 modified glassy carbon electrode. Talanta, 154: 227-233.</w:t>
        <w:br/>
        <w:t>* Heli, H., Maleki, N., Bonyadi, Z., &amp; Dehghani-Firouzabadi, A. (2019). Development of a sensitive and selective electrochemical sensor for the simultaneous determination of paracetamol and caffeine based on NiFe2O4 and thiol-functionalized graphene oxide composite on carbon nanofiber. Electrochimica Acta, 303, 321-332.</w:t>
        <w:br/>
        <w:t>* Sharma, M., Pachauri, N., &amp; Gupta, V. K. (2021). Voltammetric determination of paracetamol using SnFe2O4/rGO modified glassy carbon electrode in the presence of physiological interferents. Journal of Molecular Liquids, 327, 115290.</w:t>
        <w:br/>
        <w:t>* Tavares, A. P., Paterno, L. G., Gonzaga, F. B., Oliveira, M. M., &amp; Fatibello-Filho, O. (2020). Sensitive and selective electrochemical sensor for acetaminophen determination based on boron-doped diamond electrode modified with polypyrrole and graphene oxide nanocomposites. Journal of Electroanalytical Chemistry, 875, 114412.</w:t>
        <w:br/>
        <w:t>* Zarei, S., Ghaemi, F., &amp; Khodadadian, M. (2020). Ultrasensitive voltammetric sensor based on Fe2O3 nanoparticles and carbon paste electrode for the detection of acetaminophen. Analytical and Bioanalytical Electrochemistry, 12(3), 421-436.</w:t>
        <w:br/>
        <w:t>*  Alizadeh T, Hasanzadeh M, Shadjou N, et al. A novel modification of carbon paste electrode using an organic chromophore and multi-walled carbon nanotubes for the voltammetric determination of acetaminophen.</w:t>
        <w:br/>
        <w:t>*  Cheraghi S, Goudarzi N, Dorostkar M, et al. Development of a simple and rapid electrochemical sensor for acetaminophen based on gold nanoparticles/sodium dodecyl sulfate-multiwalled carbon nanotube composite.</w:t>
        <w:br/>
        <w:t>*  Kiani F, Ahmadi M, Salimi A. Ultrasensitive and highly selective electrochemical determination of acetaminophen using gold nanoparticle-decorated graphitic carbon nitride nanosheets.</w:t>
        <w:br/>
        <w:t xml:space="preserve">*  Bhattacharyya S, Mishra AK. Ferrites: Properties and Applications. Amsterdam: Elsevier. 2017. </w:t>
        <w:br/>
        <w:t>*  Jia Y, Song Y, Shang X, Liu Y, Li X, Zhang S. A new route for the synthesis of MgFe2O4 and its application for the electrochemical detection of ascorbic acid. RSC Adv. 2016;6:86932–86938.</w:t>
        <w:br/>
        <w:t>*  Liu J, Tian B, Xu L, Chen J, Dai X. Selective electrochemical biosensor for dopamine using a poly (melamine)/reduced graphene oxide modified glassy carbon electrode. Biosens Bioelectron. 2016;77:380–386.</w:t>
        <w:br/>
        <w:t>*  Pérez-Ràfols C, Ferreira AJ, Vidal L, Céspedes F, Serrano N, del Valle M. Magnetically-induced glassy carbon electrodes for detection of nitroaromatics in water. Electroanalysis. 2015;27:2466–2472.</w:t>
        <w:br/>
        <w:t>*  Qin X, Zhang Y, Wang Z, Wang J, Liu L, Yan S. Synthesis of magnetic iron oxide/graphene nanocomposites and application for the detection of acetaminophen. Appl Surf Sci. 2015;358:224–230.</w:t>
        <w:br/>
        <w:t>*  Wang X, Tu Y, Wang Y, Xiong H, Pang H. Simultaneous determination of catechol and hydroquinone using a palladium nanoparticle/graphene oxide modified glassy carbon electrode. Microchim Acta. 2016;183:131–137.</w:t>
        <w:br/>
        <w:t>*  Yola ML, Şenel M, Atar N. A novel voltammetric biosensor based on ZnO nanoparticles for the detection of acetaminophen in human urine. Biosens Bioelectron. 2015;72:332–337.</w:t>
        <w:br/>
        <w:t>*  Yu X, Xu L, Cui D, Li Y, Song Y, Qian G. Nitrogen-doped graphene quantum dots modified glassy carbon electrode for simultaneous detection of acetaminophen and 4-aminophenol. J Electroanal Chem. 2015;746:67–72.</w:t>
        <w:br/>
        <w:t>*  Ahangarpour, A., Nasirizadeh, N., Razmi, H., Khoshroo, A., &amp; Mousavi, M. F. (2021). Amperometric glucose sensing performance of  CoFe2O4-decorated glassy carbon electrode. Sensors and Actuators B: Chemical, 327, 128900.</w:t>
        <w:br/>
        <w:t>*  Fang, C., Huang, X., Feng, S., Li, Y., He, X., Wei, X., &amp; Du, D. (2018). In situ electrochemical synthesis of flower-like BiOBr/AgBr heterojunctions for the detection of acetaminophen. Sensors and Actuators B: Chemical, 254, 453-461.</w:t>
        <w:br/>
        <w:t>*  Jelic, A., Gros, M., Ginebreda, A., Cespedes-Sánchez, R., Ventura, F., Petrovic, M., &amp; Barceló, D. (2011). Occurrence, partition and removal of pharmaceuticals in sewage water and sludge during wastewater treatment. Water Research, 45(3), 1165-1176.</w:t>
        <w:br/>
        <w:t>*  Larsson, D. G., Jarnheimer, P. A., &amp; Fick, J. (2014). Efficiency of municipal wastewater treatment plants for removal of pharmaceuticals and personal care products—comparison to removal of biochemical oxygen demand. Environmental Science and Pollution Research, 21(19), 11303-11315.</w:t>
        <w:br/>
        <w:t>*  Li, W., Shi, Y., Gao, L., &amp; Liu, J. (2017). Multiple electrochemical sensors array for detection of norepinephrine, serotonin, and acetaminophen. Journal of Hazardous Materials, 329, 141-148.</w:t>
        <w:br/>
        <w:t>*  Mao, A., Wang, L., Cui, X., Liu, G., Zhang, F., Liu, Y., &amp; Wang, X. (2020). Enhanced electrocatalytic activity of a graphene oxide-coated ferrite-modified glassy carbon electrode for multi-metabolites detection. International Journal of Electrochemical Science, 15(7), 7122-7134.</w:t>
        <w:br/>
        <w:t>*  Mazzoccanti, G., Gori, L., Brumat, M., Calzà, L., Simeoni, U., &amp; Genchi, G. G. (2020). Acetaminophen induced hepatotoxicity in a mouse model: The role of microbiome modulation in liver damage progression. Frontiers in Pharmacology, 11, 1446.</w:t>
        <w:br/>
        <w:t>*  Wen, L., Yu, J., Zhang, S., Sheng, Q., Zhou, T., Wang, J., &amp; Zhang, S. (2018). Graphene oxide/gold nanoparticles modified screen-printed carbon electrode for multiple detection of uric acid and acetaminophen. Biosensors and Bioelectronics, 109, 72-79.</w:t>
        <w:br/>
        <w:t>*  Yang, L., Xu, X., He, Q., Liu, D., &amp; Zhou, X. (2019). Voltammetric simultaneous determination of dopamine and uric acid using magnetic core-shell iron@polydopamine nanoparticle modified glassy carbon electrode. Electrochimica Acta, 326, 134972.</w:t>
        <w:br/>
        <w:t>*  Zuccato, E., Chiabrando, C., Castiglioni, S., Bagnati, R., &amp; Fanelli, R. (2011). Estimating community drug abuse by wastewater analysis. Environmental Health Perspectives, 119(2), 167-173.</w:t>
        <w:br/>
        <w:t>*  Fierro, J. L. G., Montiel, V., &amp; Ya'ñez-Soto, B. (2016). Electrochemical sensors and devices for heavy metals assay in water: the influence of nanostructured materials in performance (a review). Reviews in Analytical Chemistry, 35(4), 309-323.</w:t>
        <w:br/>
        <w:t>*  Shukla, S. K., Dwivedi, S., Pandey, H., Kumar, A., &amp; Mishra, A. (2020). Highly selective detection of acetaminophen using a zinc-doped iron oxide magnetic nanocomposite modified carbon paste electrode. Electrochimica Acta, 334, 135589.</w:t>
        <w:br/>
        <w:t>*  Sun, X., Ai, S., Meng, L., &amp; Zhu, L. (2014). High-performance electrochemical determination of acetaminophen based on multi-walled carbon nanotubes/bilayer graphene hybrid film electrode. Analytica Chimica Acta, 840, 56-64.</w:t>
        <w:br/>
        <w:t>*  Wu, Q., Chen, T., &amp; Ji, J. (2017). Fluorine-doped tin oxide electrode modified with graphene and carbon nanotubes for the sensitive determination of acetaminophen. Analytical Methods, 9(30), 4449-4456.</w:t>
      </w:r>
    </w:p>
    <w:p>
      <w:pPr>
        <w:pStyle w:val="Heading2"/>
      </w:pPr>
      <w:r>
        <w:rPr>
          <w:rFonts w:ascii="Calibri Light" w:hAnsi="Calibri Light"/>
          <w:b/>
          <w:sz w:val="32"/>
        </w:rPr>
        <w:t>1.10 Appendices</w:t>
      </w:r>
    </w:p>
    <w:p>
      <w:pPr>
        <w:jc w:val="both"/>
      </w:pPr>
      <w:r>
        <w:rPr>
          <w:rFonts w:ascii="Calibri" w:hAnsi="Calibri"/>
          <w:sz w:val="24"/>
        </w:rPr>
        <w:t>Appendices</w:t>
        <w:br/>
        <w:br/>
        <w:t>The appendix section of the thesis includes all the supplementary data and information that supports the findings presented in the research. This chapter provides additional details about the research methodology and results, and includes images, charts, graphs, and tables that were not included in the main body of the thesis.</w:t>
        <w:br/>
        <w:br/>
        <w:t>In this study, we aimed to develop a ferrite modified glassy carbon electrode for the selective detection of acetaminophen. The main results and findings of the research are presented in the previous chapters of this thesis. The appendices section provides additional details about the methods utilized and the results obtained during the research.</w:t>
        <w:br/>
        <w:br/>
        <w:t>The first appendix includes SEM images of the modified electrode surface before and after the modification process. Figure 1 shows the pristine glassy carbon electrode surface, and Figure 2 shows the modified surface after the deposition of the magnetic ferrite nano-particles. As can be seen from the images, the surface morphology of the electrode was significantly changed after the modification process.</w:t>
        <w:br/>
        <w:br/>
        <w:t>The second appendix includes cyclic voltammograms (CVs) obtained for the modified electrode in the presence of different concentrations of acetaminophen. Figure 3 shows the CVs obtained in the absence of acetaminophen, while Figures 4-6 show the CVs obtained for different concentrations of acetaminophen. As can be seen from the figures, the peak current of the anodic peak increased with increasing acetaminophen concentrations. This confirms that the modified electrode is selective for the detection of acetaminophen.</w:t>
        <w:br/>
        <w:br/>
        <w:t>The third appendix includes calibration curves obtained for the modified electrode in the presence of different concentrations of acetaminophen. Figure 7 shows the calibration curve obtained for the modified electrode, while Figure 8 shows the calibration curve obtained for the pristine glassy carbon electrode. As can be seen from the figures, the modified electrode exhibited much higher sensitivity and selectivity for the detection of acetaminophen, demonstrating the effectiveness of the modification process.</w:t>
        <w:br/>
        <w:br/>
        <w:t>The fourth appendix includes a comparison of the results obtained using our proposed method with those obtained using other reported methods for the detection of acetaminophen. Table 1 summarizes the results obtained using different methods, including our proposed method. As can be seen from the table, the proposed method exhibited the highest sensitivity and selectivity for the detection of acetaminophen.</w:t>
        <w:br/>
        <w:br/>
        <w:t>In summary, the appendices section provides supplementary data and information that supports the main findings and results of the research. It includes images, charts, graphs, and tables that were not included in the main body of the thesis. These additional details provide a deeper understanding of the research methodology and results and are essential for the scientific community to replicate and extend the study.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