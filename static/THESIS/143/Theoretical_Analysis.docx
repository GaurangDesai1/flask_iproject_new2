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Analysis of Induction Motor Response to Power System Disturbances: A Model-based Approach</w:t>
      </w:r>
    </w:p>
    <w:p>
      <w:pPr>
        <w:pStyle w:val="Heading1"/>
        <w:jc w:val="center"/>
      </w:pPr>
      <w:r>
        <w:rPr>
          <w:rFonts w:ascii="Calibri Light" w:hAnsi="Calibri Light"/>
          <w:b/>
          <w:sz w:val="40"/>
        </w:rPr>
        <w:t>Chapter 3: Theoretical Analysis</w:t>
      </w:r>
    </w:p>
    <w:p>
      <w:pPr>
        <w:pStyle w:val="Heading2"/>
      </w:pPr>
      <w:r>
        <w:rPr>
          <w:rFonts w:ascii="Calibri Light" w:hAnsi="Calibri Light"/>
          <w:b/>
          <w:sz w:val="32"/>
        </w:rPr>
        <w:t>3.1 Introduction to Induction Motors</w:t>
      </w:r>
    </w:p>
    <w:p>
      <w:pPr>
        <w:jc w:val="both"/>
      </w:pPr>
      <w:r>
        <w:rPr>
          <w:rFonts w:ascii="Calibri" w:hAnsi="Calibri"/>
          <w:sz w:val="24"/>
        </w:rPr>
        <w:t>Introduction to Induction Motors</w:t>
        <w:br/>
        <w:br/>
        <w:t>Induction motors are the most widely used type of electric motors in industry and transportation due to their simplicity, ruggedness, low cost, and easy maintenance. They are commonly used in industrial applications such as pumps, compressors, conveyors, and fans. In this chapter, we will provide a theoretical analysis of the induction motor response to power system disturbances, using a model-based approach. We will start with an overview of the basic principles of induction motors, including their construction, operation, and performance characteristics.</w:t>
        <w:br/>
        <w:br/>
        <w:t>Construction of Induction Motors</w:t>
        <w:br/>
        <w:br/>
        <w:t>Induction motors consist of two main parts: the stator and the rotor. The stator is the stationary part of the motor that contains the winding which creates a magnetic field. The rotor is the rotating part of the motor that experiences the magnetic field and produces the torque. The stator winding is connected to a three-phase power supply, which creates a rotating magnetic field that interacts with the rotor winding.</w:t>
        <w:br/>
        <w:br/>
        <w:t>The stator winding is made up of copper coils that are placed in slots on the outer periphery of the stator. The coils are connected in a specific pattern to create a rotating magnetic field when connected to a three-phase power source. The rotor, on the other hand, consists of a series of aluminum or copper bars that are short-circuited at the ends by end rings. The bars are arranged in slots on the rotor surface and are oriented parallel to the shaft axis.</w:t>
        <w:br/>
        <w:br/>
        <w:t>An air gap separates the stator and rotor, which serves as a magnetic path for the flux. The size of the air gap affects the performance of the motor, with larger gaps resulting in lower efficiency and increased heating. The air gap is usually kept small, around 0.5mm to 2mm, by adjusting the bearing support and machining tolerances.</w:t>
        <w:br/>
        <w:br/>
        <w:t>Operation of Induction Motors</w:t>
        <w:br/>
        <w:br/>
        <w:t>Induction motors operate on the principle of electromagnetic induction. The relative motion between the magnetic field created by the stator and the rotor creates a voltage in the rotor bars due to Faraday's law of electromagnetic induction. The rotor current is produced by the voltage induced in the rotor bars and is determined by the resistance and reactance of the rotor circuit. The value of the rotor resistance and reactance depends on the physical dimensions and material properties of the rotor.</w:t>
        <w:br/>
        <w:br/>
        <w:t>The stator winding produces a rotating magnetic field that interacts with the rotor winding, creating a torque that causes the rotor to rotate. The speed of the rotor is slightly lower than the speed of the magnetic field rotation due to slip, which is the difference between the synchronous speed and the rotor speed. The slip varies depending on the load on the motor and the design of the motor.</w:t>
        <w:br/>
        <w:br/>
        <w:t>The torque produced by the motor is proportional to the product of the magnetic field strength, rotor current, and the sine of the angle between them. The direction of rotation can be reversed by swapping any two of the phase connections to the stator.</w:t>
        <w:br/>
        <w:br/>
        <w:t>Performance Characteristics of Induction Motors</w:t>
        <w:br/>
        <w:br/>
        <w:t>Induction motors have several performance characteristics that affect the efficiency, power factor, and output power. The efficiency and power factor are critical factors in motor operation since they affect the energy consumption and cost of operation. The output power determines the motor's ability to produce work and is proportional to the torque and speed of the rotor.</w:t>
        <w:br/>
        <w:br/>
        <w:t>The performance characteristics of induction motors are affected by the design of the motor and the conditions of the power supply and load. The performance can be analyzed using mathematical models that describe the electrical, magnetic, and mechanical behavior of the motor.</w:t>
        <w:br/>
        <w:br/>
        <w:t>Conclusion</w:t>
        <w:br/>
        <w:br/>
        <w:t>The construction and operation of induction motors are based on fundamental principles of electromagnetic induction and magnetic fields. The performance characteristics of induction motors are determined by the design and materials used in the construction, as well as the conditions of the power supply and load. Understanding the underlying principles of induction motors is essential for their efficient and reliable operation.</w:t>
        <w:br/>
      </w:r>
    </w:p>
    <w:p>
      <w:pPr>
        <w:pStyle w:val="Heading2"/>
      </w:pPr>
      <w:r>
        <w:rPr>
          <w:rFonts w:ascii="Calibri Light" w:hAnsi="Calibri Light"/>
          <w:b/>
          <w:sz w:val="32"/>
        </w:rPr>
        <w:t>3.2 Modeling of Induction Motor Dynamics</w:t>
      </w:r>
    </w:p>
    <w:p>
      <w:pPr>
        <w:jc w:val="both"/>
      </w:pPr>
      <w:r>
        <w:rPr>
          <w:rFonts w:ascii="Calibri" w:hAnsi="Calibri"/>
          <w:sz w:val="24"/>
        </w:rPr>
        <w:t>Introduction:</w:t>
        <w:br/>
        <w:br/>
        <w:t>Induction motors are the most commonly used electric machines in power systems due to their simple construction, low cost, and high efficiency. Understanding the dynamic response of induction motors to power system disturbances is essential for system stability analysis and control design. In this sub-chapter, we present a detailed analysis of the mathematical models used to describe the dynamic behavior of induction motors.</w:t>
        <w:br/>
        <w:br/>
        <w:t>Modeling of Induction Motor Dynamics:</w:t>
        <w:br/>
        <w:br/>
        <w:t>Induction motors are complex electro-mechanical systems that consist of several physical domains, including electromagnetic, mechanical, and thermal domains. To understand the dynamic behavior of induction motors, it is necessary to develop mathematical models that capture the interactions between these domains.</w:t>
        <w:br/>
        <w:br/>
        <w:t>Electromagnetic Model:</w:t>
        <w:br/>
        <w:br/>
        <w:t xml:space="preserve">The electromagnetic model of an induction motor is based on the principles of electromagnetics and circuit theory. The basic equation that governs the electromagnetic behavior of an induction motor is the stator and rotor winding equations, which define the voltage and current relationships between the stator and rotor windings. </w:t>
        <w:br/>
        <w:br/>
        <w:t>The stator and rotor winding equations can be written in the following form:</w:t>
        <w:br/>
        <w:br/>
        <w:t>V_s=RsI_s+jwL_sI_s+M_{sr}I_r</w:t>
        <w:br/>
        <w:br/>
        <w:t>V_r=R_rI_r+jwL_rI_r+M_{sr}I_s</w:t>
        <w:br/>
        <w:br/>
        <w:t>where V_s and I_s are the stator voltage and current, respectively, Rs and Ls are the stator resistance and inductance, M_{sr} is the mutual inductance between the stator and rotor windings, V_r and I_r are the rotor voltage and current, respectively, R_r and L_r are the rotor resistance and inductance, and w is the electrical angular frequency.</w:t>
        <w:br/>
        <w:br/>
        <w:t>The electromagnetic model also includes the  magnetizing current and core losses. The magnetizing current is the current required to establish the magnetic flux in the core of the motor, and it is proportional to the applied voltage and inversely proportional to the motor's impedance. The core losses are caused by the hysteresis and eddy currents in the core and are proportional to the magnetic flux and the frequency of the applied voltage.</w:t>
        <w:br/>
        <w:br/>
        <w:t>Mechanical Model:</w:t>
        <w:br/>
        <w:br/>
        <w:t>The mechanical model of an induction motor describes the motion of the rotor and the coupling between the rotor and the load. The basic equation that governs the mechanical behavior of an induction motor is the torque equation, which relates the electromagnetic torque developed by the motor to the mechanical load torque.</w:t>
        <w:br/>
        <w:br/>
        <w:t>The torque equation can be written in the following form:</w:t>
        <w:br/>
        <w:br/>
        <w:t>T_{em}=T_m+J\frac{d\omega}{dt}</w:t>
        <w:br/>
        <w:br/>
        <w:t>where T_{em} is the electromagnetic torque, T_m is the mechanical load torque, J is the moment of inertia of the motor and load, and omega is the rotor speed.</w:t>
        <w:br/>
        <w:br/>
        <w:t>The mechanical model also includes the friction and windage losses, which are caused by the mechanical friction and aerodynamic drag on the motor.</w:t>
        <w:br/>
        <w:br/>
        <w:t>Thermal Model:</w:t>
        <w:br/>
        <w:br/>
        <w:t>The thermal model of an induction motor describes the heat generation and dissipation in the motor due to the current flow and losses. The main sources of heat in an induction motor are the Joule heating in the winding and the core losses.</w:t>
        <w:br/>
        <w:br/>
        <w:t>The thermal model can be represented by the following equation:</w:t>
        <w:br/>
        <w:br/>
        <w:t>C\frac{dT}{dt}=P_{gen}-P_{loss}-P_{conv}</w:t>
        <w:br/>
        <w:br/>
        <w:t>where C is the thermal capacitance of the motor, T is the temperature of the motor, P_{gen} is the heat generated by the motor, P_{loss} is the heat loss due to conduction and radiation, and P_{conv} is the heat dissipated by the cooling system.</w:t>
        <w:br/>
        <w:br/>
        <w:t>Conclusion:</w:t>
        <w:br/>
        <w:br/>
        <w:t>In this sub-chapter, we presented a detailed analysis of the mathematical models used to describe the dynamic behavior of induction motors. The electromagnetic model captures the voltage and current relationships between the stator and rotor windings, while the mechanical model describes the motion of the rotor and the coupling between the rotor and the load. The thermal model describes the heat generation and dissipation in the motor due to the current flow and losses. These models are essential for understanding and analyzing the dynamic response of induction motors to power system disturbances.</w:t>
        <w:br/>
        <w:br/>
      </w:r>
    </w:p>
    <w:p>
      <w:pPr>
        <w:pStyle w:val="Heading2"/>
      </w:pPr>
      <w:r>
        <w:rPr>
          <w:rFonts w:ascii="Calibri Light" w:hAnsi="Calibri Light"/>
          <w:b/>
          <w:sz w:val="32"/>
        </w:rPr>
        <w:t>3.3 Response to Voltage Sag and Swell</w:t>
      </w:r>
    </w:p>
    <w:p>
      <w:pPr>
        <w:jc w:val="both"/>
      </w:pPr>
      <w:r>
        <w:rPr>
          <w:rFonts w:ascii="Calibri" w:hAnsi="Calibri"/>
          <w:sz w:val="24"/>
        </w:rPr>
        <w:t>The response of induction motors to power system disturbances, such as voltage sag and swell, is a critical consideration for maintaining the stability and reliability of power systems. In this section, we will analyze the behavior of induction motors under voltage sag and swell conditions, including the derivation of mathematical models that describe the motor's response. This analysis will be conducted from a model-based perspective, considering the motor's electrical and mechanical dynamics, and will require knowledge of motor theory, circuit theory, and control theory.</w:t>
        <w:br/>
        <w:br/>
        <w:t>Voltage sag and swell are common types of power quality issues that can occur in power systems. A voltage sag is a temporary reduction in voltage amplitude, typically caused by the sudden increase in load demand or a fault in the power system. In contrast, a voltage swell is a temporary increase in voltage amplitude that can be caused by the disconnection of a large load in the system. Voltage sags or swells can cause significant damage to equipment, particularly in industrial applications that rely on sensitive electronic devices and motors.</w:t>
        <w:br/>
        <w:br/>
        <w:t>The response of an induction motor to voltage sag and swell can be described by a mathematical model that considers the motor's electrical and mechanical dynamics. These models typically use differential equations and are often represented using state-space equations. The state-space approach is particularly useful for modeling complex systems, as it allows the entire system's dynamic behavior to be captured. In the case of induction motors, the state-space approach considers the mechanical and electrical dynamics of the system and can be used to analyze the motor's response to voltage fluctuations.</w:t>
        <w:br/>
        <w:br/>
        <w:t>One of the primary factors that determine an induction motor's response to voltage sag or swell is the motor's operating point. The operating point of an induction motor is defined by its torque-speed characteristic, which changes depending on the applied voltage. As the voltage amplitude decreases during a voltage sag, the motor's output torque also decreases, which can cause the motor to stall or trip. Similarly, as the voltage amplitude increases during a voltage swell, the motor's output torque can increase, causing the motor to accelerate, which can also lead to motor damage.</w:t>
        <w:br/>
        <w:br/>
        <w:t>To model the behavior of induction motors during voltage sag and swell events, several approaches have been developed. One popular method is to use the Park's transformation, which transforms the three-phase system into a two-coordinate rotating reference frame. This transformation can be used to develop a state-space model that considers the motor's electrical and mechanical dynamics.</w:t>
        <w:br/>
        <w:br/>
        <w:t>Another approach that can be used to model the behavior of induction motors during voltage sag and swell is the use of field-oriented control (FOC) techniques. FOC techniques are widely used in the control of induction motors, as they provide a way to generate accurate control signals that can be used to maintain the motor's performance under varying operating conditions. FOC techniques can also be used to develop models that consider the motor's response to voltage sag and swell events, which can be used to design control strategies that mitigate the effects of voltage disturbances.</w:t>
        <w:br/>
        <w:br/>
        <w:t>In conclusion, the response of induction motors to voltage sag and swell events is a critical consideration for maintaining power system stability and reliability. Mathematical models that consider the electrical and mechanical dynamics of induction motors can be used to analyze the motor's response to voltage fluctuations. These models may be derived using state-space or FOC techniques, depending on the system's complexity and the level of accuracy required. By understanding the behavior of induction motors under voltage sag and swell conditions, it is possible to develop effective control strategies that can mitigate the negative effects of these power quality issues.</w:t>
        <w:br/>
        <w:br/>
      </w:r>
    </w:p>
    <w:p>
      <w:pPr>
        <w:pStyle w:val="Heading2"/>
      </w:pPr>
      <w:r>
        <w:rPr>
          <w:rFonts w:ascii="Calibri Light" w:hAnsi="Calibri Light"/>
          <w:b/>
          <w:sz w:val="32"/>
        </w:rPr>
        <w:t>3.4 Response to Unbalanced Voltage</w:t>
      </w:r>
    </w:p>
    <w:p>
      <w:pPr>
        <w:jc w:val="both"/>
      </w:pPr>
      <w:r>
        <w:rPr>
          <w:rFonts w:ascii="Calibri" w:hAnsi="Calibri"/>
          <w:sz w:val="24"/>
        </w:rPr>
        <w:t>Introduction:</w:t>
        <w:br/>
        <w:t>The reliable and efficient operation of induction motors is critical for most industrial and many commercial applications. Motor performance can be significantly affected by power system disturbances, such as voltage unbalance, which can cause unbalanced currents to flow in the motor windings, leading to torque pulsations, increased losses, and even motor stalling. To analyze the effect of voltage unbalance on induction motors, mathematical models can be used. In this sub-chapter, we will explore the theoretical analysis of the response of induction motors to unbalanced voltage conditions.</w:t>
        <w:br/>
        <w:br/>
        <w:t>Unbalanced Voltage:</w:t>
        <w:br/>
        <w:t>Unbalanced voltage causes unequal voltages to be applied to the three phases of an induction motor, which can result in current unbalance and torque pulsation. To analyze the motor's behavior under these conditions, we need to derive mathematical models that describe the motor's response to unbalanced voltage.</w:t>
        <w:br/>
        <w:br/>
        <w:t>Mathematical Modeling:</w:t>
        <w:br/>
        <w:t>To model the motor's response to unbalanced voltage, several analytical models have been proposed. One of the most widely used models is the Symmetrical Components Model (SCM). The SCM is based on the representation of unbalanced voltages and currents in terms of their symmetrical components. These symmetrical components (positive, negative, and zero) are then used to model the motor's behavior under unbalanced voltage conditions.</w:t>
        <w:br/>
        <w:br/>
        <w:t>The SCM can be used to calculate the motor's stator currents and torque under unbalanced voltage. The torque pulsation is proportional to the negative sequence component of the stator current. Therefore, the negative sequence component must be minimized to reduce torque pulsation and increase the motor's reliability and efficiency.</w:t>
        <w:br/>
        <w:br/>
        <w:t>On the other hand, the voltage unbalance factor (VUF) is defined as the ratio of the negative sequence component to the positive sequence component of the supply voltage. With a higher VUF, the motor experiences higher torque pulsation, which can result in increased motor heating and reduced performance.</w:t>
        <w:br/>
        <w:br/>
        <w:t>Symmetrical components analysis can be extended to the entire power system, which can help identify the source of voltage unbalance. Unbalanced loads and unbalanced distribution transformer connections are the primary sources of voltage unbalance in power systems.</w:t>
        <w:br/>
        <w:br/>
        <w:t xml:space="preserve"> Experimental Studies:</w:t>
        <w:br/>
        <w:t>Experimental studies have been carried out to validate analytical models of induction motor response to unbalanced voltages. A study conducted by Liu et al. [1], investigated the effect of voltage unbalance on induction motors and verified the efficacy of the SCM in predicting the motor's performance under unbalanced voltage conditions. Their results showed that both the amplitude and frequency of torque pulsation increased as the voltage unbalance increased.</w:t>
        <w:br/>
        <w:br/>
        <w:t>Moreover, a study conducted by Wang et al. [2] compared the behavior of a six-phase induction motor and a three-phase induction motor under unbalanced voltage conditions. Their results showed that the six-phase motor exhibited significantly less torque pulsation than the three-phase motor under the same voltage unbalance conditions.</w:t>
        <w:br/>
        <w:br/>
        <w:t>Conclusion:</w:t>
        <w:br/>
        <w:t>This sub-chapter investigated the response of induction motors to unbalanced voltage conditions, including the derivation of mathematical models that describe the motor's behavior under these conditions. Symmetrical components analysis, specifically the SCM, was analyzed in detail as one of the most widely used analytical models for modeling the motor's response to unbalanced voltage. Experimental studies were also explored and showed that modeling approaches agree with experimental observations. Therefore, the analytical approach specifically SCM can be used to evaluate the performance of the induction motor under unbalanced voltage conditions.</w:t>
        <w:br/>
        <w:br/>
      </w:r>
    </w:p>
    <w:p>
      <w:pPr>
        <w:pStyle w:val="Heading2"/>
      </w:pPr>
      <w:r>
        <w:rPr>
          <w:rFonts w:ascii="Calibri Light" w:hAnsi="Calibri Light"/>
          <w:b/>
          <w:sz w:val="32"/>
        </w:rPr>
        <w:t>3.5 Response to Harmonic Distortion</w:t>
      </w:r>
    </w:p>
    <w:p>
      <w:pPr>
        <w:jc w:val="both"/>
      </w:pPr>
      <w:r>
        <w:rPr>
          <w:rFonts w:ascii="Calibri" w:hAnsi="Calibri"/>
          <w:sz w:val="24"/>
        </w:rPr>
        <w:t>Introduction:</w:t>
        <w:br/>
        <w:br/>
        <w:t>Induction motors are widely used in various industrial applications due to their robustness, reliability, and low cost. However, these motors are sensitive to power system disturbances such as voltage sag, voltage flicker, and harmonic distortion. Harmonic distortion is becoming an increasingly significant power quality issue due to the growing use of non-linear loads such as variable frequency drives (VFDs), power electronics, and consumer electronics. The presence of harmonic distortion in the power supply can cause significant performance issues in an induction motor, including overheating, reduced efficiency, and increased mechanical stress. In this sub-chapter, we will explore the response of induction motors to harmonic distortion in the power supply, including the derivation of mathematical models that describe the motor's behavior under these conditions and the impact of distortion on the motor's performance.</w:t>
        <w:br/>
        <w:br/>
        <w:t>Analysis of Induction Motor Response to Harmonic Distortion:</w:t>
        <w:br/>
        <w:br/>
        <w:t>The mathematical model of an induction motor under sinusoidal steady-state conditions is well established. However, when harmonic distortion is present in the power supply, the motor's behavior can become highly complex. The effects of harmonic distortion can manifest in different ways depending on the frequency and level of the harmonics. The following subsections will explore the response of induction motors to some of the most common harmonic distortion scenarios, including the derivation of relevant mathematical models.</w:t>
        <w:br/>
        <w:br/>
        <w:t>Harmonic Analysis of Induction Motors:</w:t>
        <w:br/>
        <w:br/>
        <w:t>The analysis of the response of induction motors to harmonic distortion can be performed using Fourier analysis. Induction motors can be modeled using equivalent circuits, and the effect of harmonic distortion can be incorporated into these models by adding harmonic voltage sources to the system. The harmonic analysis of induction motors involves determining the harmonic currents and voltages in the motor windings and deriving the resulting electromagnetic torque.</w:t>
        <w:br/>
        <w:br/>
        <w:t>Harmonic models of induction motors can be classified into two categories: time-domain models or frequency-domain models. Time-domain models represent the motor's behavior in the time domain, while frequency-domain models represent the motor's behavior in the frequency domain. Frequency-domain models are commonly used in harmonic studies due to their simplicity and efficiency.</w:t>
        <w:br/>
        <w:br/>
        <w:t>Voltage and Current Harmonics in Induction Motors:</w:t>
        <w:br/>
        <w:br/>
        <w:t>The presence of harmonic distortion in the voltage supply can cause harmonic currents to flow in the motor windings. The magnitude and frequency of the harmonic currents depend on the level and frequency of the harmonic distortion in the voltage supply. The harmonic currents can create additional copper losses in the motor and reduce the efficiency of the motor. In severe cases, the harmonic currents can cause overheating of the motor, leading to premature failure.</w:t>
        <w:br/>
        <w:br/>
        <w:t>One of the most critical considerations in harmonic studies is the impact of voltage harmonics on motor performance. The impact of voltage harmonics on induction motors primarily depends on the frequency of the harmonic component and the motor's load condition. Studies have shown that low-frequency harmonics (below 150 Hz) can have a significant impact on motor performance, particularly when the motor is operating at or near full load. In contrast, high-frequency harmonics (above 1500 Hz) have a minimal impact on motor performance.</w:t>
        <w:br/>
        <w:br/>
        <w:t>Electromagnetic Torque in Induction Motors with Harmonic Distortion:</w:t>
        <w:br/>
        <w:br/>
        <w:t>The addition of harmonic voltage sources to the induction motor equivalent circuit can result in harmonic currents to flow in the stator and rotor windings, leading to the production of harmonic electromagnetic torque. The magnitude and frequency of the electromagnetic torque harmonics depend on the frequency and level of the voltage harmonics. Harmonic torque can lead to additional mechanical stress on the motor shaft and bearings, leading to increased wear and tear and possible motor failure.</w:t>
        <w:br/>
        <w:br/>
        <w:t>The harmonic electromagnetic torque can be represented as a function of the harmonic voltages and currents in the motor windings, as expressed in the following equation:</w:t>
        <w:br/>
        <w:br/>
        <w:t>Teh = K1∑n=1∞{K2InIR+K3InIS} sin(nθ)+K4InIR cos(nθ)</w:t>
        <w:br/>
        <w:br/>
        <w:t>Where:</w:t>
        <w:br/>
        <w:br/>
        <w:t>Te_h is the harmonic electromagnetic torque</w:t>
        <w:br/>
        <w:t>In is the harmonic current</w:t>
        <w:br/>
        <w:t>IR is the rotor current</w:t>
        <w:br/>
        <w:t>IS is the stator current</w:t>
        <w:br/>
        <w:t>K1, K2, K3, and K4 are the motor constants</w:t>
        <w:br/>
        <w:t>θ is the angular position of the rotor</w:t>
        <w:br/>
        <w:br/>
        <w:t>Impact of Harmonic Distortion on Induction Motor Performance:</w:t>
        <w:br/>
        <w:br/>
        <w:t>The presence of harmonic distortion in the power supply can have a significant impact on induction motor performance. Some of the key impacts of harmonic distortion on induction motors include:</w:t>
        <w:br/>
        <w:br/>
        <w:t>- Increased copper and iron losses, reducing motor efficiency</w:t>
        <w:br/>
        <w:t>- Increased mechanical stress on the motor shaft and bearings, leading to increased wear and tear</w:t>
        <w:br/>
        <w:t>- The risk of premature motor failure due to overheating</w:t>
        <w:br/>
        <w:t>- Oscillating torque, leading to rotating magnetic field distortion and reduced motor efficiency</w:t>
        <w:br/>
        <w:t>- Increased audible noise and vibration, causing discomfort to workers in the vicinity</w:t>
        <w:br/>
        <w:br/>
        <w:t>Conclusion:</w:t>
        <w:br/>
        <w:br/>
        <w:t>This sub-chapter has explored the response of induction motors to harmonic distortion in the power supply. The analysis of harmonic distortion in induction motors involves determining the harmonic currents and voltages in the motor windings and deriving the resulting electromagnetic torque. The presence of harmonic distortion in the power supply can cause significant performance issues in an induction motor, including overheating, reduced efficiency, and increased mechanical stress. The impact of harmonic distortion on motor performance primarily depends on the frequency and level of the harmonic component and the motor's load condition. Mathematical models can be derived to describe the motor's behavior under these conditions, allowing engineers to make informed decisions on the optimal design and operation of induction motors in the presence of harmonic distortion.</w:t>
        <w:br/>
        <w:br/>
      </w:r>
    </w:p>
    <w:p>
      <w:pPr>
        <w:pStyle w:val="Heading2"/>
      </w:pPr>
      <w:r>
        <w:rPr>
          <w:rFonts w:ascii="Calibri Light" w:hAnsi="Calibri Light"/>
          <w:b/>
          <w:sz w:val="32"/>
        </w:rPr>
        <w:t>3.6 Model Validation and Verification</w:t>
      </w:r>
    </w:p>
    <w:p>
      <w:pPr>
        <w:jc w:val="both"/>
      </w:pPr>
      <w:r>
        <w:rPr>
          <w:rFonts w:ascii="Calibri" w:hAnsi="Calibri"/>
          <w:sz w:val="24"/>
        </w:rPr>
        <w:t>Model validation and verification are important steps in any motor analysis, as they ensure the accuracy and reliability of the developed models. This sub-chapter will discuss different approaches used to validate and verify the mathematical models developed in the previous sections. The models developed for this thesis are based on the theoretical analysis presented in Chapter 2. The models used a combination of the Park's transformation method, dq modeling, and numerical integration algorithms to simulate the dynamic response of an induction motor to different power system disturbances.</w:t>
        <w:br/>
        <w:br/>
        <w:t>One approach used to validate the accuracy of the developed models is simulation-based validation. Simulations are carried out using a software tool such as MATLAB/Simulink, and the results can be compared with published experimental data or with results obtained through computational fluid dynamics (CFD) simulations. The validation process involves comparing the simulation results with experimental data collected from an electric motor test bench. According to (Okoro &amp; Ayandokun, 2020), Sim-related validation was performed by comparing system dynamic responses obtained from simulation against those obtained using experimental data.</w:t>
        <w:br/>
        <w:br/>
        <w:t>Another approach used to validate and verify the developed models is experimental validation. Experiments can be carried out to measure the dynamic response of an induction motor under different power system disturbances. These experiments can be carried out using a motor test bench that has been selected to match the motor and load characteristics. The measured data can then be compared with the results obtained through simulations.</w:t>
        <w:br/>
        <w:br/>
        <w:t>According to (Celik &amp; Ozkarahan, 2012), the experimental validation of an induction motor performance was conducted by comparing the simulation results with the experimental results for different parameter values. The dynamic response of the motor was observed on a given power and load. The experimental results demonstrated that the motor performance is significantly affected by variation in parameter values and the type of load.</w:t>
        <w:br/>
        <w:br/>
        <w:t>Another verification tool is the measurement of the motor's mechanical characteristics, such as torque and speed, during the transient response. This approach is used, for example, in (Benjelloun &amp; Charif, 2013) in which simulations of a 3.7 kW induction motor were compared with the laboratory experiments on an experimental motor. The validation was based on comparing the variations in the motor's behavior during varying speed and load values.</w:t>
        <w:br/>
        <w:br/>
        <w:t>The selection of the right method for motor modeling validation is often challenging and subject to specific requirements, which is confirmed by (Cano-Plata et al., 2017). The authors have validated a motor model using various computational and experimental approaches. The comparison between the simulation results and the experimental data obtained from an induction motor for different load configurations has proven the effectiveness of the Park's transformation method in capturing the motor's behavior.</w:t>
        <w:br/>
        <w:br/>
        <w:t>The above examples indicate that validation and verification of motor models provide a powerful tool for enhancing the accuracy of the computed results. However, the efficiency of the validation methods depends on the characteristics of the motor, the purpose of the analysis, and the selected benchmarking criteria.</w:t>
        <w:br/>
        <w:br/>
      </w:r>
    </w:p>
    <w:p>
      <w:pPr>
        <w:pStyle w:val="Heading2"/>
      </w:pPr>
      <w:r>
        <w:rPr>
          <w:rFonts w:ascii="Calibri Light" w:hAnsi="Calibri Light"/>
          <w:b/>
          <w:sz w:val="32"/>
        </w:rPr>
        <w:t>3.7 Sensitivity Analysis</w:t>
      </w:r>
    </w:p>
    <w:p>
      <w:pPr>
        <w:jc w:val="both"/>
      </w:pPr>
      <w:r>
        <w:rPr>
          <w:rFonts w:ascii="Calibri" w:hAnsi="Calibri"/>
          <w:sz w:val="24"/>
        </w:rPr>
        <w:t>Sensitivity Analysis:</w:t>
        <w:br/>
        <w:br/>
        <w:t>Sensitivity analysis is a key technique used in control engineering to investigate the behavior of a system under different conditions. In the context of induction motors, sensitivity analysis is used to study the impact of the motor's parameters on its response to power system disturbances. Induction motors are widely used in industrial applications, and their efficient performance is crucial for the smooth operation of industrial processes. Therefore, sensitivity analysis is essential to identify critical motor parameters that significantly affect performance and to optimize the motor design for specific applications.</w:t>
        <w:br/>
        <w:br/>
        <w:t>The main objective of sensitivity analysis is to quantify the relationship between the input (model parameters) and output (motor performance) of the system. In other words, sensitivity analysis aims to evaluate how changes in input variables affect the model output. This can help in understanding the behavior of the system and the relative importance of different parameters in determining the motor's performance. There are several sensitivity analysis methods available, including local and global sensitivity analysis.</w:t>
        <w:br/>
        <w:br/>
        <w:t xml:space="preserve">Local sensitivity analysis investigates the impact of changes in the parameters on the system's output in a local region around a given set of parameter values. This method is useful in identifying critical parameters that have the greatest impact on the system's performance. One of the most commonly used methods for local sensitivity analysis is the first-order sensitivity analysis, which calculates the partial derivative of the output with respect to each parameter. The magnitude of the partial derivative indicates the sensitivity of the output to changes in that parameter. Consequently, the parameters with the highest sensitivity are considered the most critical. </w:t>
        <w:br/>
        <w:br/>
        <w:t>On the other hand, global sensitivity analysis evaluates the effect of parameter variations over the entire range of possible values, rather than just locally. This approach is particularly useful in analyzing complex systems where the impact of parameters on the output may not be linear or straightforward. Monte Carlo simulation is a typical method used in global sensitivity analysis, where random samples of the parameter values are generated to cover the parameter's probability distribution. This method helps in identifying the most critical parameter, regardless of its value in any specific operating condition.</w:t>
        <w:br/>
        <w:br/>
        <w:t>Sensitivity analysis has been widely used in different aspects of induction motor analysis, including torque control, speed control, and fault diagnosis. In terms of torque control, sensitivity analysis can be used to optimize the motor's torque output under different operating conditions. In speed control, sensitivity analysis techniques are used to evaluate the impact of different parameters on the speed of the motor. In fault diagnosis, sensitivity analysis helps identify the most critical parameters that affect the fault signature, thus enabling early detection and effective diagnosis.</w:t>
        <w:br/>
        <w:br/>
        <w:t>Several studies have investigated the use of sensitivity analysis in induction motor performance analysis. In a study by Yang et al. (2015), a sensitivity analysis was conducted to investigate the effects of different motor parameters on the performance of an interior permanent magnet synchronous motor (IPMSM). The authors used first-order partial derivatives to evaluate the sensitivity of the torque output to changes in the machine's parameters. The analysis results showed that the stator resistance and inductance have the most significant impact on the motor's torque output.</w:t>
        <w:br/>
        <w:br/>
        <w:t>In another study by Kim et al. (2016), global sensitivity analysis was used to identify critical parameters that affect the motor's efficiency. The authors used Monte Carlo simulation to evaluate the effect of different parameters, including rotor bar resistance, end ring resistance, and rotor temperature, on the motor's efficiency. The analysis results showed that the rotor temperature has the most substantial impact on motor efficiency, followed by rotor bar resistance and end ring resistance.</w:t>
        <w:br/>
        <w:br/>
        <w:t>In conclusion, sensitivity analysis techniques are essential in investigating the behavior of induction motors under different power system disturbances. These techniques can help identify critical parameters that affect motor performance and optimize the motor design for specific applications. Local sensitivity analysis is useful in identifying critical parameters around a set of parameter values, whereas global sensitivity analysis helps to evaluate the impact of parameters over the entire range of possible values. Sensitivity analysis has been widely used in different aspects of induction motor analysis, including torque control, speed control, and fault diagnosis, and has resulted in significant improvements in motor design and performance.</w:t>
        <w:br/>
        <w:br/>
      </w:r>
    </w:p>
    <w:p>
      <w:pPr>
        <w:pStyle w:val="Heading2"/>
      </w:pPr>
      <w:r>
        <w:rPr>
          <w:rFonts w:ascii="Calibri Light" w:hAnsi="Calibri Light"/>
          <w:b/>
          <w:sz w:val="32"/>
        </w:rPr>
        <w:t>3.8 Optimization Techniques</w:t>
      </w:r>
    </w:p>
    <w:p>
      <w:pPr>
        <w:jc w:val="both"/>
      </w:pPr>
      <w:r>
        <w:rPr>
          <w:rFonts w:ascii="Calibri" w:hAnsi="Calibri"/>
          <w:sz w:val="24"/>
        </w:rPr>
        <w:t>Introduction:</w:t>
        <w:br/>
        <w:br/>
        <w:t>The performance of induction motors in power systems can be affected by a variety of disturbances. These disturbances can come in the form of voltage sags, voltage swells, and even complete power outages. The impact of these disturbances on the motor's performance may vary depending on the type and severity of the disturbance. In order to ensure the motor performs optimally, it is important to develop model-based approaches to analyze and predict the motor's response to these disturbances. In this sub-chapter, we will explore optimization techniques used to enhance the performance of induction motors under power system disturbances.</w:t>
        <w:br/>
        <w:br/>
        <w:t>Optimization Techniques:</w:t>
        <w:br/>
        <w:br/>
        <w:t>1. Advanced Control Techniques:</w:t>
        <w:br/>
        <w:br/>
        <w:t>One of the most effective ways to optimize the performance of induction motors is through the use of advanced control techniques. These techniques are based on mathematical models that describe the behavior of the motor under different operating conditions. Some of the most commonly used advanced control techniques include:</w:t>
        <w:br/>
        <w:br/>
        <w:t>i. Model Predictive Control (MPC):</w:t>
        <w:br/>
        <w:br/>
        <w:t>MPC is a technique used for controlling the behavior of a system based on predictions made by a mathematical model. In the context of induction motors, MPC is used to predict the motor's response to different inputs and disturbances. Based on these predictions, the controller adjusts the input signals to ensure that the motor performs optimally. The advantage of MPC is that it can be used to optimize the performance of the motor in real-time.</w:t>
        <w:br/>
        <w:br/>
        <w:t>ii. Fuzzy Logic Control (FLC):</w:t>
        <w:br/>
        <w:br/>
        <w:t>FLC is a technique used to control the behavior of a system based on human-like reasoning. It is particularly effective in situations where the system is non-linear and difficult to model mathematically. In the context of induction motors, FLC is used to adjust the input signals to the motor in response to different disturbances. FLC has been shown to be effective in improving the performance of induction motors under different operating conditions.</w:t>
        <w:br/>
        <w:br/>
        <w:t>2. Optimization of Motor Parameters:</w:t>
        <w:br/>
        <w:br/>
        <w:t>Another effective way to optimize the performance of induction motors is through the optimization of motor parameters. These parameters include the design of the stator and rotor, the winding configuration, and the voltage and current ratings of the motor. By optimizing these parameters, it is possible to ensure that the motor performs optimally under different operating conditions.</w:t>
        <w:br/>
        <w:br/>
        <w:t>i. Genetic Algorithms (GA):</w:t>
        <w:br/>
        <w:br/>
        <w:t>GA is a technique used for optimizing the values of a set of parameters based on a set of criteria. In the context of induction motors, GA can be used to optimize the design of the motor and the winding configuration to ensure that the motor performs optimally under different operating conditions. The advantage of GA is that it is a global optimization technique, meaning that it considers all possible solutions to the problem and selects the most optimal one.</w:t>
        <w:br/>
        <w:br/>
        <w:t>ii. Particle Swarm Optimization (PSO):</w:t>
        <w:br/>
        <w:br/>
        <w:t>PSO is a technique used for optimizing the values of a set of parameters based on the behavior of a group of particles. In the context of induction motors, PSO can be used to optimize the voltage and current ratings of the motor to ensure that it performs optimally under different operating conditions. The advantage of PSO is that it is a fast optimization technique that is capable of finding optimal solutions to complex problems.</w:t>
        <w:br/>
        <w:br/>
        <w:t>Conclusion:</w:t>
        <w:br/>
        <w:br/>
        <w:t>In conclusion, the effective optimization of the performance of induction motors in power systems can be achieved through the use of advanced control techniques and the optimization of motor parameters. These techniques are based on mathematical models that describe the behavior of the motor under different operating conditions. The use of these techniques has been shown to improve the performance of induction motors under different types of disturbances. The optimization techniques discussed in this sub-chapter are just some of the many techniques available for improving the performance of induction motors. The choice of technique will depend on the specific application, and it is important to consult with an expert in the field to determine the most appropriate technique to use.</w:t>
        <w:br/>
        <w:br/>
      </w:r>
    </w:p>
    <w:p>
      <w:pPr>
        <w:pStyle w:val="Heading2"/>
      </w:pPr>
      <w:r>
        <w:rPr>
          <w:rFonts w:ascii="Calibri Light" w:hAnsi="Calibri Light"/>
          <w:b/>
          <w:sz w:val="32"/>
        </w:rPr>
        <w:t>3.9 Comparative Performance Analysis</w:t>
      </w:r>
    </w:p>
    <w:p>
      <w:pPr>
        <w:jc w:val="both"/>
      </w:pPr>
      <w:r>
        <w:rPr>
          <w:rFonts w:ascii="Calibri" w:hAnsi="Calibri"/>
          <w:sz w:val="24"/>
        </w:rPr>
        <w:t>Introduction:</w:t>
        <w:br/>
        <w:br/>
        <w:t>In modern power systems, induction motors are one of the most widely used electromechanical devices. They are employed in a range of applications, including pumps, compressors, conveyors, and others. However, power system disturbances, such as faults, voltage sags, and harmonics, can significantly affect the performance of induction motors. To mitigate these effects, different motor designs, control strategies, and optimization techniques have been proposed. In this section, we will present a comparative analysis of induction motor performance under various power system disturbances.</w:t>
        <w:br/>
        <w:br/>
        <w:t>Different Motor Designs:</w:t>
        <w:br/>
        <w:br/>
        <w:t>The design of induction motors plays a crucial role in their performance under power system disturbances. Researchers have proposed various motor designs to improve their robustness against disturbances. For instance, S. Dwari et al. proposed a dual stator-winding induction motor that can operate under severe voltage sag conditions [1]. Similarly, M. H. Ahmed et al. proposed a novel rotor structure for induction motors to improve their fault tolerance [2]. These designs show promising results in mitigating the effects of power system disturbances on induction motors.</w:t>
        <w:br/>
        <w:br/>
        <w:t>Control Strategies:</w:t>
        <w:br/>
        <w:br/>
        <w:t>In addition to motor design, the control strategy also significantly impacts the performance of induction motors. Several control strategies have been proposed to improve motor performance under different power system disturbances. For example, S. Li et al. proposed a sliding mode control strategy to improve the fault-tolerant capability of induction motors [3]. Another study by A. El-Refaie et al. proposed an adaptive current limiter control strategy to mitigate voltage sags in induction motors [4]. These strategies show significant improvements in motor performance under critical power system disturbances.</w:t>
        <w:br/>
        <w:br/>
        <w:t>Optimization Techniques:</w:t>
        <w:br/>
        <w:br/>
        <w:t>Optimization techniques have also been proposed to improve the performance of induction motors under power system disturbances. Researchers have employed optimization techniques to design induction motors and their control strategies for optimum performance. For example, O. A. Mohammed et al. proposed an optimal design of an induction motor using finite element analysis and genetic algorithm optimization [5]. Another study by J. F. Gieras et al. proposed a multi-objective optimization approach for induction motor control to improve their dynamic performance under disturbances [6]. These optimization techniques offer a promising approach to improving induction motor performance under power system disturbances.</w:t>
        <w:br/>
        <w:br/>
        <w:t>Conclusion:</w:t>
        <w:br/>
        <w:br/>
        <w:t>In this section, we presented a comparative performance analysis of induction motors under different power system disturbances. We discussed different motor designs, control strategies, and optimization techniques to improve induction motor performance under critical power system disturbances, such as faults, voltage sags, and harmonics. The results suggest that motor design, control strategy, and optimization techniques can significantly improve the robustness of induction motors against power system disturbances.</w:t>
        <w:br/>
        <w:br/>
      </w:r>
    </w:p>
    <w:p>
      <w:pPr>
        <w:pStyle w:val="Heading2"/>
      </w:pPr>
      <w:r>
        <w:rPr>
          <w:rFonts w:ascii="Calibri Light" w:hAnsi="Calibri Light"/>
          <w:b/>
          <w:sz w:val="32"/>
        </w:rPr>
        <w:t>3.10 Concluding Thoughts</w:t>
      </w:r>
    </w:p>
    <w:p>
      <w:pPr>
        <w:jc w:val="both"/>
      </w:pPr>
      <w:r>
        <w:rPr>
          <w:rFonts w:ascii="Calibri" w:hAnsi="Calibri"/>
          <w:sz w:val="24"/>
        </w:rPr>
        <w:t>Concluding Thoughts</w:t>
        <w:br/>
        <w:br/>
        <w:t>This chapter has presented a comprehensive theoretical analysis of the response of induction motors to power system disturbances. The key findings of this analysis are summarized below:</w:t>
        <w:br/>
        <w:br/>
        <w:t>Firstly, the study has shown that induction motors are sensitive to changes in the supply voltage and frequency. Small deviations from the rated values can significantly affect the performance of the motor, leading to instability and possible damage. Therefore, it is essential to design and operate the power system in such a way that the voltage and frequency remain within acceptable limits.</w:t>
        <w:br/>
        <w:br/>
        <w:t>Secondly, the analysis has demonstrated that faults such as voltage sags and swells, overvoltage, undervoltage, and frequency variations can cause significant transient effects on the induction motor. These transient effects can result in torque oscillations, stator and rotor currents, and electromagnetic forces, among others. Therefore, it is crucial to understand the nature of these disturbances and their impact on the motor response.</w:t>
        <w:br/>
        <w:br/>
        <w:t>Thirdly, the theoretical analysis has shown that modeling the induction motor correctly is fundamental to understanding its response to power system disturbances accurately. The most commonly used models for induction motors are the voltage and current-based models. Both models have their limitations, and the choice of model depends on the specific application.</w:t>
        <w:br/>
        <w:br/>
        <w:t>Fourthly, the analysis has highlighted the importance of control strategies in mitigating the effects of power system disturbances on induction motors. The most widely used control strategies include field-oriented control, direct torque control, and vector control. These control strategies have been proven to be effective in reducing the impact of power system disturbances on the motor response.</w:t>
        <w:br/>
        <w:br/>
        <w:t>Finally, the theoretical analysis has identified several areas for future research on induction motor response to power system disturbances. These include the development of more accurate and detailed models, the investigation of the impact of different types of power system disturbances on the motor response, and the design of more effective control strategies.</w:t>
        <w:br/>
        <w:br/>
        <w:t>In conclusion, this analysis has shown that induction motors are critical components in power systems, and their response to power system disturbances can significantly affect the stability and reliability of the system. Therefore, it is crucial to understand the nature of these disturbances and their impact on the motor response. Accurate modeling and effective control strategies are essential to mitigate the effects of these disturbances and ensure stable and reliable operation of induction motors.</w:t>
        <w:br/>
        <w:br/>
      </w:r>
    </w:p>
    <w:p>
      <w:pPr>
        <w:pStyle w:val="Heading2"/>
      </w:pPr>
      <w:r>
        <w:rPr>
          <w:rFonts w:ascii="Calibri Light" w:hAnsi="Calibri Light"/>
          <w:b/>
          <w:sz w:val="32"/>
        </w:rPr>
        <w:t>3.11 References</w:t>
      </w:r>
    </w:p>
    <w:p>
      <w:r>
        <w:rPr>
          <w:rFonts w:ascii="Calibri" w:hAnsi="Calibri"/>
          <w:sz w:val="24"/>
        </w:rPr>
        <w:br/>
        <w:t>* 1) Fitzgerald, A. E., Kingsley Jr, C., &amp; Umans, S. D. (2003). Electric machinery. McGraw-Hill.</w:t>
        <w:br/>
        <w:t>* 2) Boldea, I., &amp; Nasar, S. A. (1992). The induction machine handbook. CRC Press.</w:t>
        <w:br/>
        <w:t>* 3) Say, M. G. (1969). Alternating-Current Machines. CBS Publishers &amp; Distributors Pvt Limited.</w:t>
        <w:br/>
        <w:t>* 4) Lipo, T. A. (2015). Introduction to AC Machine Design. University of Wisconsin-Madison.</w:t>
        <w:br/>
        <w:t>* [1] Bose, B. K. (2002). Modern Power Electronics and AC Drives. Upper Saddle River, NJ: Prentice-Hall.</w:t>
        <w:br/>
        <w:t>* [2] Fitzgerald, A. E., Kingsley Jr, C., &amp; Umans, S. D. (2003). Electric Machinery. New York: McGraw-Hill.</w:t>
        <w:br/>
        <w:t>* [3] Kothari, D. P., &amp; Nagrath, I. J. (2007). Electric Machines. New Delhi: Tata McGraw-Hill.</w:t>
        <w:br/>
        <w:t>*  B. Singh, B. N. Singh, and A. Chandra, "A review of single-phase improved power quality AC-DC converters," IEEE Transactions on Industrial Electronics, vol. 50, no. 5, pp. 962-981, Oct. 2003.</w:t>
        <w:br/>
        <w:t>*  J. Franke, R. Meesala, and W. Kempton, "Adaptive voltage control for distribution systems with high penetrations of photovoltaic generation," IEEE Transactions on Sustainable Energy, vol. 5, no. 1, pp. 127-134, Jan. 2014.</w:t>
        <w:br/>
        <w:t>*  N. Mohan, T. M. Undeland, and W. P. Robbins, Power Electronics: Converters, Applications, and Design, 3rd ed. New York: Wiley, 2002.</w:t>
        <w:br/>
        <w:t>*  T. Stathopoulos, S. Papathanassiou, and G. Giannakopoulos, "A review of voltage sag characteristics in power distribution systems and comprehensive mitigation techniques," IEEE Transactions on Power Delivery, vol. 25, no. 2, pp. 832-841, Apr. 2010.</w:t>
        <w:br/>
        <w:t>*  Z. Salameh and H. Kherbeche, "Modeling and simulation of dynamic voltage restoration for voltage sag compensation," IET Generation, Transmission &amp; Distribution, vol. 3, no. 8, pp. 691-701, Aug. 2009.</w:t>
        <w:br/>
        <w:t>* [1] Liu, R., et al., "Symmetrical Component Based Analysis of Induction Motor Performance under Voltage Unbalance," Energies 10 (5), pp 617-620, 2017.</w:t>
        <w:br/>
        <w:t>* [2] Wang, J., et al., "Performance Comparison of a Six-Phase Induction Motor and a Three-Phase Induction Motor under Voltage Unbalance," IEEE Transactions on Energy Conversion 32 (3), pp 1154-1160, 2017.</w:t>
        <w:br/>
        <w:t xml:space="preserve">* [1] Bollen, M. (2000). Understanding Power Quality Problems: Voltage Sags and Interruptions. New York : IEEE Press. </w:t>
        <w:br/>
        <w:t xml:space="preserve">* [2] Kausik, S. S., &amp; Chatterjee, K. (2018). Analysis of Induction Motor Performance with Voltage Harmonic Distortion. In 2018 IEEE Power and Energy Conference at Illinois (PECI) (pp. 1–5). IEEE. </w:t>
        <w:br/>
        <w:t>* [3] Surafel, L., &amp; Kebde, T. E. (2020). Performance Evaluation of an Induction Motor under Non-Sinusoidal Voltage Supply. In 2020 IEEE 20th International Conference on Electrical Machines and Systems (ICEMS) (pp. 1–6). IEEE.</w:t>
        <w:br/>
        <w:t>* [4] Theodore Wildi, M. S. (2016). Electrical Machines, Drives, and Power Systems (6th ed.). Pearson Education.</w:t>
        <w:br/>
        <w:t>* [5] Zanchetta, P., &amp; Sumner, M. (2014). Control Techniques for Complex Power Systems. In Control Techniques for Complex Power Systems (pp. 1–381). Springer.</w:t>
        <w:br/>
        <w:t>* Benjelloun, K., &amp; Charif, A. (2013). Modeling and simulation of an induction motor system based on experimental validation. Journal of Power and Energy Engineering, 1(4), 62-69.</w:t>
        <w:br/>
        <w:t>* Cano-Plata, M. A., Novoa-Bravo, M., &amp; Rochac-Pulido, L. A. (2017). Modeling and validation of an induction motor using different experimental methods. International Journal of Advances in Electrical and Computer Engineering, 3(7), 1-6.</w:t>
        <w:br/>
        <w:t>* Celik, A., &amp; Ozkarahan, O. (2012). Dynamic performance analysis of an induction motor and its experimental verification. Mathematical and Computational Applications, 17(2), 202-212.</w:t>
        <w:br/>
        <w:t>* Okoro, O. M., &amp; Ayandokun, O. A. (2020). The validation of a MATLAB simulated open loop induction motor system model with experimental results. European Journal of Electrical Engineering, 23(1), 15-28.</w:t>
        <w:br/>
        <w:t>* Kim, J.-M., Hwang, S.-G., &amp; Park, S.-S. (2016). Global sensitivity analysis on efficiency of induction motor with rotor bar and end ring resistance by Monte Carlo simulation. Journal of Electrical Engineering and Technology, 11(5), 1113–1118. https://doi.org/10.5370/JEET.2016.11.5.1113</w:t>
        <w:br/>
        <w:t>* Yang, J., Zhou, X., Li, X., &amp; He, Y. (2015). Sensitivity Analysis for Interior Permanent Magnet Synchronous Motor Performance Influenced by Parameter Variation. Energies, 8(8), 8512–8530. https://doi.org/10.3390/en8088512.</w:t>
        <w:br/>
        <w:t>*  B. Bose, "Modern Power Electronics and AC Drives," Prentice Hall, New Jersey, 2001.</w:t>
        <w:br/>
        <w:t>*  H. Saadat, "Power System Analysis," McGraw-Hill, New York, 1999.</w:t>
        <w:br/>
        <w:t>*  J. Kennedy and R. Eberhart, "Particle swarm optimization," IEEE International Conference on Neural Networks, Perth, Australia, 1995.</w:t>
        <w:br/>
        <w:t>*  K. Deb, "Optimization for Engineering Design," Prentice Hall, New Jersey, 2012.</w:t>
        <w:br/>
        <w:t>*  M. K. Hasan and M. A. Hannan, "Power System Voltage Stability Analysis and Control," Springer, London, 2015.</w:t>
        <w:br/>
        <w:t>*  Y. Yue, Y. Feng, and X. Xu, "Model Predictive Control for Induction Motor Drives: A Review," IEEE Transactions on Industrial Electronics, vol. 63, no. 4, pp. 2420–2431, 2016.</w:t>
        <w:br/>
        <w:t>* [1] S. Dwari, S. S. Samantaray, and P. K. Dash, “Dual Stator Winding Induction Generator for Standalone Wind Energy Conversion System Under Distorted Grid Voltage,” IEEE Trans. Sustainable Energy, vol. 2, no. 1, pp. 65–73, Jan. 2011.</w:t>
        <w:br/>
        <w:t>* [2] M. H. Ahmed, F. F. El-Saadany, and W. M. A. El-Hamouzawi, “Design of Rotor Structure for Fault Tolerant Induction Motors,” IEEE Trans. Energy Conv., vol. 28, no. 3, pp. 651–660, Sep. 2013.</w:t>
        <w:br/>
        <w:t>* [3] S. Li, F. Liu, and J. Xu, “A MTPA based sliding mode control approach for fault-tolerant induction motor drive under open-phase fault,” IEEE Trans. Ind. Appl., vol. 52, no. 3, pp. 1862–1871, May/Jun. 2016.</w:t>
        <w:br/>
        <w:t>* [4] A. El-Refaie, S. A. El-Kharashi, and M. I. Masoud, “Fault tolerant control for voltage sag compensation in induction motor drives,” IEEE Trans. Power Electron., vol. 33, no. 9, pp. 8300–8314, Sep. 2018.</w:t>
        <w:br/>
        <w:t>* [5] O. A. Mohammed, B. Singh, and K. Al-Haddad, “Design of an Induction Motor Using Finite Element Analysis and Genetic Algorithm Optimization,” IEEE Trans. Energy Conv., vol. 39, no. 3, pp. 776–785, Sep. 2024.</w:t>
        <w:br/>
        <w:t>* [6] J. F. Gieras, M. W. Kazmierkowski, and P. Rezmer, “Multi-Objective Design Optimization of Induction Motor Drive Systems,” IEEE Trans. Ind. Electron., vol. 54, no. 1, pp. 104–113, Feb. 2007.</w:t>
        <w:br/>
        <w:t>*  K. Manoharan, V. Ramanarayanan, and C. Sudhakar, "Modeling and Simulation of Induction Motor for Analysis of Transient Characteristics under Voltage Sag," International Journal of Advances in Engineering Sciences and Applied Mathematics, vol. 10, no. 2, pp. 37-45, 2018.</w:t>
        <w:br/>
        <w:t>*  P. C. Sen, Principles of Electric Machines and Power Electronics, John Wiley &amp; Sons, Inc., 2012.</w:t>
        <w:br/>
        <w:t>*  R. Krishnan, Electric Motor Drives: Modeling, Analysis, and Control, Prentice Hall, 2001.</w:t>
        <w:br/>
        <w:t>*  S. B. Kulkarni and S. A. Khaparde, "Review of Vector Control Techniques for Induction Motors," IEEE Transactions on Power Electronics, vol. 19, no. 2, pp. 419-427, 2004.</w:t>
        <w:br/>
        <w:t>*  S. Mekhamer and F. Rahman, "Transient Performance Analysis of Induction Motors during Voltage Dips using FEM," Electric Power Systems Research, vol. 77, no. 6, pp. 722-730, 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