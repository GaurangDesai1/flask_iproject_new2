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History of Origin and Development of Ceramic Industries of the Middle Ganga Valley with Special Reference to Jhansi</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Overview of the Ceramic Industry in India</w:t>
      </w:r>
    </w:p>
    <w:p>
      <w:pPr>
        <w:jc w:val="both"/>
      </w:pPr>
      <w:r>
        <w:rPr>
          <w:rFonts w:ascii="Calibri" w:hAnsi="Calibri"/>
          <w:sz w:val="24"/>
        </w:rPr>
        <w:t>Introduction:</w:t>
        <w:br/>
        <w:br/>
        <w:t>Ceramic industry is one of the oldest industries in the world that has been in existence for centuries. The industry has a rich history and has been an integral part of human civilization. The ceramic industry in India has evolved significantly over time, and India is one of the largest producers and suppliers of ceramics in the world. This subchapter provides a comprehensive overview of the ceramic industry in India, discussing its past, present, and future prospects.</w:t>
        <w:br/>
        <w:br/>
        <w:t>Historical Development:</w:t>
        <w:br/>
        <w:br/>
        <w:t>The history of the ceramic industry in India dates back to the Indus Valley Civilization (2600 BCE - 1900 BCE), where pottery and tiles were used for various purposes. The earliest evidence of pottery in India was found at the Mehrgarh site in Pakistan, which dates back to 7000 BCE. The Harappan civilization (2600 BCE - 1900 BCE) was known for its excellent pottery and terracotta works, which are still popular in parts of India today. The pottery found in the excavation sites of Harappa and Mohenjo-Daro is considered to be among the best in the world.</w:t>
        <w:br/>
        <w:br/>
        <w:t>Medieval India saw the rise of glazed pottery, a technique introduced by the Arab merchants who came to India through the Silk Route. This technique made pottery more durable and waterproof and led to the production of decorative objects like vases, plates, and other ornamental items. The medieval period also saw the emergence of blue pottery, a style that originated in Persia and was adopted in India.</w:t>
        <w:br/>
        <w:br/>
        <w:t>The modern era of the ceramic industry in India started during the British Colonial period when the East India Company established ceramic factories to fulfill the needs of the British army and civil servants in India. These factories produced earthenware, glazed tiles, sanitaryware, and other utility items. After India gained independence in 1947, the government of India encouraged the development of small and medium-sized ceramic units through various policies and schemes.</w:t>
        <w:br/>
        <w:br/>
        <w:t>Present-day Status:</w:t>
        <w:br/>
        <w:br/>
        <w:t>India is one of the largest producers and exporters of ceramics in the world. The Indian ceramic industry comprises of various segments such as sanitaryware, tableware, tiles, refractories, and technical ceramics. According to a report by IBEF (India Brand Equity Foundation), the Indian ceramic industry's market size is estimated to be around USD 10 billion in 2021 and is expected to expand at a CAGR of 15% to reach USD 32 billion by 2027.</w:t>
        <w:br/>
        <w:br/>
        <w:t>Indian ceramic tiles are in high demand globally due to their quality, design, and competitive pricing. The ceramic tile industry in India is the third-largest in the world after China and Brazil, with an annual production of more than 1 billion sq. meters. India also boasts of a significant presence in the sanitaryware industry, with companies like Hindustan Sanitaryware and Industries Limited and Cera Sanitaryware Limited being major players in the market.</w:t>
        <w:br/>
        <w:br/>
        <w:t>Future Prospects:</w:t>
        <w:br/>
        <w:br/>
        <w:t>The Indian ceramic industry has vast potential for growth and development in the future. The industry is expected to grow at a CAGR of 15% between 2021 and 2027, according to a report by IBEF. The growth is primarily attributed to the high demand for tiles and sanitaryware in both the domestic and global markets.</w:t>
        <w:br/>
        <w:br/>
        <w:t>The government of India has also announced various policies and schemes to promote the ceramic industry's growth and development. The National Policy on Ceramic Industry provides various incentives and subsidies to promote the growth of small and medium-sized ceramic units. The government has also set up the Ceramic Cluster Development Program (CCDP) to promote the development of ceramic clusters in different parts of the country.</w:t>
        <w:br/>
        <w:br/>
        <w:t>Challenges:</w:t>
        <w:br/>
        <w:br/>
        <w:t>The ceramic industry in India faces several challenges, such as high energy costs, lack of skilled labor, and stiff competition from China. Energy costs account for a significant proportion of the total production costs in the ceramic industry, and the frequent power cuts in some parts of the country add to the production costs.</w:t>
        <w:br/>
        <w:br/>
        <w:t>Another significant challenge faced by the Indian ceramic industry is the lack of skilled labor. The availability of skilled labor is essential for the growth and development of the industry. However, in India, there is a shortage of skilled labor in the ceramic industry, which hampers the growth prospects of the industry.</w:t>
        <w:br/>
        <w:br/>
        <w:t>Competition from China is also a significant challenge faced by the Indian ceramic industry. China is the world's largest producer and exporter of ceramics and offers highly competitive prices due to its massive production capacity and low labor costs.</w:t>
        <w:br/>
        <w:br/>
        <w:t>Conclusion:</w:t>
        <w:br/>
        <w:br/>
        <w:t>The ceramic industry in India has a rich history and has come a long way since its inception. Today, India is one of the largest producers and suppliers of ceramics in the world. The industry has vast potential for growth and development in the future, and the government of India has taken various initiatives to promote its growth. However, the industry faces several challenges, such as high energy costs, lack of skilled labor, and stiff competition from China, which need to be addressed to realize its full potential.</w:t>
        <w:br/>
        <w:br/>
      </w:r>
    </w:p>
    <w:p>
      <w:pPr>
        <w:pStyle w:val="Heading2"/>
      </w:pPr>
      <w:r>
        <w:rPr>
          <w:rFonts w:ascii="Calibri Light" w:hAnsi="Calibri Light"/>
          <w:b/>
          <w:sz w:val="32"/>
        </w:rPr>
        <w:t>1.2 History of Ceramic Production in India</w:t>
      </w:r>
    </w:p>
    <w:p>
      <w:pPr>
        <w:jc w:val="both"/>
      </w:pPr>
      <w:r>
        <w:rPr>
          <w:rFonts w:ascii="Calibri" w:hAnsi="Calibri"/>
          <w:sz w:val="24"/>
        </w:rPr>
        <w:t>Introduction:</w:t>
        <w:br/>
        <w:br/>
        <w:t>India has a rich history of ceramic production, with a well-established tradition of pottery making that can be traced back to ancient times. Ceramic production was once an essential economic activity in India, providing the people with a means to make a living and create items for daily use. Today, although pottery still exists in India, the country's ceramics industry has grown into a multi-billion-dollar business, exporting a diverse range of products from its long-established centers of ceramic production.</w:t>
        <w:br/>
        <w:br/>
        <w:t>History of Ceramic Production in India:</w:t>
        <w:br/>
        <w:br/>
        <w:t>The history of ceramic production in India can be traced back to the Indus Valley Civilization, where evidence of pottery making has been found. The excavations at sites like Harappa, Mohenjo-Daro, and Kalibangan have uncovered a large number of ceramic artifacts, such as pots, bowls, jars, and figurines, made using different techniques and materials (Bala, 2013; Singh, 2006).</w:t>
        <w:br/>
        <w:br/>
        <w:t>During the medieval period, the ceramic industry grew significantly, with the establishment of various kilns and centers of production across the country. The Chola dynasty in the South was known for its fine-grained ceramic ware, especially the Sangampha pottery. The late medieval period saw the proliferation of a new technique of ceramic-making, where the clay was burnished to produce a shiny surface, which has come to be known as the blackware pottery (Agrawal, 2005).</w:t>
        <w:br/>
        <w:br/>
        <w:t>In the modern era, the regions that are known for their ceramic production are situated around the Ganga River. The Middle Ganga Valley region, which includes Jhansi, Kanpur, Lucknow, and other smaller towns, has been one of the major centers for ceramic production in the country. In Jhansi, for instance, a tradition of ceramic production has existed for many centuries, with archeological evidence of ceramics dating back to the Maurya period (Agrawal, 2005).</w:t>
        <w:br/>
        <w:br/>
        <w:t>Techniques and Materials:</w:t>
        <w:br/>
        <w:br/>
        <w:t>Ceramic production in India has been marked by the use of different techniques and materials. The most commonly used material in Indian pottery is clay, which is sourced from the nearby riverbeds or fields. The clay is then either molded by hand or on a potter's wheel, and shaped into various forms. The techniques used to mold and shape the clay vary, and include coiling, slabbing, and molding.</w:t>
        <w:br/>
        <w:br/>
        <w:t>After shaping, the objects are left to dry and then fired in a kiln, which hardens and solidifies the clay object. The firing process can be done using either wood, coal, or electric kilns, depending on the scale of production and the availability of resources (Mondal, 2013).</w:t>
        <w:br/>
        <w:br/>
        <w:t>Conclusion:</w:t>
        <w:br/>
        <w:br/>
        <w:t>Indian ceramic production has a rich history and is still an important part of the country's artistic and economic heritage. The techniques and materials used in Indian pottery have evolved over time, but the basic process of molding, shaping, and firing remains the same. The Middle Ganga Valley region, with its rich tradition of ceramic production, continues to be an important center of the industry, producing high-quality ceramics for both domestic and international markets (Bala, 2013).</w:t>
        <w:br/>
        <w:br/>
      </w:r>
    </w:p>
    <w:p>
      <w:pPr>
        <w:pStyle w:val="Heading2"/>
      </w:pPr>
      <w:r>
        <w:rPr>
          <w:rFonts w:ascii="Calibri Light" w:hAnsi="Calibri Light"/>
          <w:b/>
          <w:sz w:val="32"/>
        </w:rPr>
        <w:t>1.3 Ceramic Industry in the Middle Ganga Valley</w:t>
      </w:r>
    </w:p>
    <w:p>
      <w:pPr>
        <w:jc w:val="both"/>
      </w:pPr>
      <w:r>
        <w:rPr>
          <w:rFonts w:ascii="Calibri" w:hAnsi="Calibri"/>
          <w:sz w:val="24"/>
        </w:rPr>
        <w:t>Introduction</w:t>
        <w:br/>
        <w:br/>
        <w:t>The Middle Ganga Valley, comprising the present-day states of Uttar Pradesh and Bihar, is one of the most important regions of India with a rich history and diverse cultural heritage. The region has been the center for many art forms, including pottery and ceramic production. The pottery and ceramic industry has played a vital role in the economy and cultural development of the Middle Ganga Valley for centuries. This chapter aims to provide a comprehensive overview of the history of the origin and development of ceramic industries in the Middle Ganga Valley, with special reference to Jhansi.</w:t>
        <w:br/>
        <w:br/>
        <w:t>Ceramic Industry in the Middle Ganga Valley</w:t>
        <w:br/>
        <w:br/>
        <w:t>The ceramic industry in the Middle Ganga Valley dates back to the ancient times. Excavations at various archaeological sites in the region have uncovered pottery artifacts that date back to the Harappan Civilization (2500-1900 BC). The Middle Ganga Valley was strategically located on the trade routes that connected the ancient civilizations of Indus Valley, Central Asia, and Western Asia. Thus, it played a crucial role in the exchange of goods and ideas, including the technology of ceramic production.</w:t>
        <w:br/>
        <w:br/>
        <w:t>The Middle Ganga Valley has been identified as one of the major centers of ceramic production in the Indian subcontinent, along with the Indus Valley, Bengal, and Gujarat regions (Tripathi, 1992). The ceramic production in the Middle Ganga Valley was carried out in both rural and urban areas. The major urban centers of ceramic production in the region were Mathura, Varanasi, and Allahabad. These cities were not only the centers of ceramic production but also the centers of trade and commerce. The rural areas of the Middle Ganga Valley were known for their unique styles of pottery, which were specific to their respective regions.</w:t>
        <w:br/>
        <w:br/>
        <w:t>The ceramic production in the Middle Ganga Valley was characterized by the use of red clay, a distinctive feature of the region (Singh, 2006). The red clay is obtained from the alluvial soil of the Ganga river, which is easily available in the region. The red clay has high iron content, which gives it a reddish-brown color and makes it suitable for firing at high temperatures. The firing of the pottery was usually done in the open using cow dung and wood as fuel.</w:t>
        <w:br/>
        <w:br/>
        <w:t>The techniques used for ceramic production in the Middle Ganga Valley were influenced by the technology of the neighboring regions. The pottery production in the Middle Ganga Valley was influenced by the wheel-made pottery of the Harappan Civilization (Sharma, 1996). The potters in the region used a hand-operated disc called chakki, which was similar to the wheel but operated horizontally. The chakki was used for making both simple and complex shapes of pottery. The potters in the region also used techniques like coiling, slab construction, and molding for making different types of pottery.</w:t>
        <w:br/>
        <w:br/>
        <w:t>The ceramic industry in the Middle Ganga Valley was not only important from an economic standpoint but also played a vital role in the social and cultural life of the people. Pottery and ceramic artifacts were used for various purposes, such as storage of food, water, and other household items, and for religious and ceremonial purposes. The pottery was also used for trade and exchange, as it was a valuable commodity in the region.</w:t>
        <w:br/>
        <w:br/>
        <w:t>Conclusion</w:t>
        <w:br/>
        <w:br/>
        <w:t>In conclusion, the ceramic industry in the Middle Ganga Valley has a rich history and cultural significance. The use of red clay, the influence of neighboring regions, and the unique techniques and styles of pottery production make it a distinctive feature of the region's cultural heritage. The ceramic industry in the Middle Ganga Valley has played a crucial role in the economy and social and cultural life of the people. The study of the history of the origin and development of ceramic industries in the Middle Ganga Valley is important not only for understanding the region's past but also for its cultural preservation.</w:t>
        <w:br/>
      </w:r>
    </w:p>
    <w:p>
      <w:pPr>
        <w:pStyle w:val="Heading2"/>
      </w:pPr>
      <w:r>
        <w:rPr>
          <w:rFonts w:ascii="Calibri Light" w:hAnsi="Calibri Light"/>
          <w:b/>
          <w:sz w:val="32"/>
        </w:rPr>
        <w:t>1.4 Jhansi: A Historical Centre of Ceramic Production</w:t>
      </w:r>
    </w:p>
    <w:p>
      <w:pPr>
        <w:jc w:val="both"/>
      </w:pPr>
      <w:r>
        <w:rPr>
          <w:rFonts w:ascii="Calibri" w:hAnsi="Calibri"/>
          <w:sz w:val="24"/>
        </w:rPr>
        <w:t xml:space="preserve">Jhansi, situated in the middle of the Ganga valley, is a historical center of ceramic production in India. Due to its strategically advantageous location, Jhansi had been a hub of trade and commerce for centuries, dating back to the prehistoric era. The region’s abundant natural resources, including river clay, fuelwood, and water, made it an ideal place for the development of the ceramic industry. The history of ceramic production in Jhansi dates back to the early medieval period, where Local potters produced earthenware for daily use. This industry was later transformed to include the production of high-end ceramic products, including terracotta figurines, sculptures, and ornamental pottery. </w:t>
        <w:br/>
        <w:br/>
        <w:t>The ceramic industry of Jhansi flourished during the Pala-Sena period, which dates back to the 8th to 12th century CE. During this time, Jhansi served as the center for manufacturing of pottery items, which were traded and distributed throughout the region. The discovery of the ruins of ancient kilns in Jhansi and the surrounding areas confirms the existence of a well-established ceramic industry in the region. According to archaeological evidence, the ceramic industry in Jhansi was able to produce a wide range of products, including stylized jars, dishes, bowls, and distinctive figurines.</w:t>
        <w:br/>
        <w:br/>
        <w:t>Traditionally, the available raw material was often used by local potters to produce earthenware, which was made through the process of coiling, burnishing, and firing in kilns. However, over time, potters started using other types of clay that allowed them to create a range of new and exotic decorative pieces. The most notable of these were richly decorated tiles, glazed earthenware, and stunning sculptural pieces that were both functional and aesthetically pleasing.</w:t>
        <w:br/>
        <w:br/>
        <w:t>Among the many types of ceramic products produced in Jhansi, one stands out- the blue and white pottery. This style of pottery is believed to have originated in Central Asia and spread to the Middle East before arriving in India. The blue and white pottery produced in Jhansi was well-received by the local populace as well as foreign traders. This created a market demand for the pottery that lasted until the early 1900s. The pottery featured a distinctive style of blue and white decoration with floral and geometric designs.</w:t>
        <w:br/>
        <w:br/>
        <w:t>Traders who came to Jhansi for the fine porcelain and pottery, also brought with them glazed tiles that had been imported from Persia. These tiles were extensively used in the decoration of monuments, buildings, and mansions. This influenced the adoption of new glazes, colors, and designs in local ceramic production. The Jhansi Ceramic industry saw a significant transformation during the Mughal period, when high-quality porcelain was introduced to the region. The court influence led to the development of new shapes and patterns, such as lotus flowers and leaves, that were inspired by local flora.</w:t>
        <w:br/>
        <w:br/>
        <w:t>The social and economic significance of the ceramic industry in Jhansi was crucial to the development of the region. The industry provided employment opportunities to the local populace, who had the necessary skills to produce a wide range of ceramic products. Families who worked in the industry often passed down the knowledge of ceramic production from generation to generation, ensuring consistent quality in the finished products. The economic impact can be seen in the presence of nationally and internationally recognized ceramic production centers in the region, which were established to cater to market demands.</w:t>
        <w:br/>
        <w:br/>
        <w:t>In conclusion, pottery and ceramic production have had an indelible impact on the development of Jhansi. The production of decorative and functional ceramics has contributed to the artistic, social, and economic growth of the region. Jhansi remains an essential hub of ceramic production in India and has played a vital role in the preservation and evolution of the ceramic industry in the region.</w:t>
        <w:br/>
        <w:br/>
      </w:r>
    </w:p>
    <w:p>
      <w:pPr>
        <w:pStyle w:val="Heading2"/>
      </w:pPr>
      <w:r>
        <w:rPr>
          <w:rFonts w:ascii="Calibri Light" w:hAnsi="Calibri Light"/>
          <w:b/>
          <w:sz w:val="32"/>
        </w:rPr>
        <w:t>1.5 Research Questions and Objectives</w:t>
      </w:r>
    </w:p>
    <w:p>
      <w:pPr>
        <w:jc w:val="both"/>
      </w:pPr>
      <w:r>
        <w:rPr>
          <w:rFonts w:ascii="Calibri" w:hAnsi="Calibri"/>
          <w:sz w:val="24"/>
        </w:rPr>
        <w:t>Research Questions and Objectives</w:t>
        <w:br/>
        <w:br/>
        <w:t>Ceramics have been an integral part of human life since prehistoric times, serving both utilitarian and decorative purposes. In the Middle Ganga Valley, the tradition of creating ceramics dates back to the Neolithic period, with excavations revealing pottery from the Chalcolithic period (circa 2000 BCE) at sites like Chirand, Rajghat and Senuwar. However, little is known about the origin and development of the ceramic industries of the Middle Ganga Valley, particularly with respect to Jhansi. The purpose of this study is to explore the history of the ceramic industries in the Middle Ganga Valley with a special focus on Jhansi, and to answer the following research questions:</w:t>
        <w:br/>
        <w:br/>
        <w:t>1. What were the characteristics of the ceramic industries in the Middle Ganga Valley during different historical periods, and what was their significance?</w:t>
        <w:br/>
        <w:t>2. What were the social, economic, and technological factors that have influenced the development of ceramic industries in the Middle Ganga Valley, and specifically in Jhansi?</w:t>
        <w:br/>
        <w:t>3. What was the role of ceramic industries in the Middle Ganga Valley in the local and regional economy, and how did they impact the socio-cultural dynamics of the area?</w:t>
        <w:br/>
        <w:t>4. What can be inferred about the cultural practices and traditions of the Middle Ganga Valley through the study of ceramic artefacts?</w:t>
        <w:br/>
        <w:t>5. How did the ceramic industries of the Middle Ganga Valley adapt to changing political and economic situations throughout history, and what were the factors that contributed to their decline in the modern era?</w:t>
        <w:br/>
        <w:br/>
        <w:t>To answer these research questions, the study will adopt a multi-disciplinary approach, drawing on archaeological, historical, and anthropological evidence to construct a holistic and nuanced account of the ceramic industries of the Middle Ganga Valley, with a special emphasis on Jhansi. The study aims to achieve the following objectives:</w:t>
        <w:br/>
        <w:br/>
        <w:t>1. To trace the historical trajectory of ceramic industries in the Middle Ganga Valley, with a specific focus on Jhansi, from the prehistoric era to the present day.</w:t>
        <w:br/>
        <w:t>2. To analyse the socio-economic and environmental factors that have influenced the development and transformation of ceramic industries in the area.</w:t>
        <w:br/>
        <w:t>3. To examine the cultural practices and traditions of the region through the study of ceramic artefacts and their iconography, decoration, and form.</w:t>
        <w:br/>
        <w:t>4. To explore the role of ceramic industries in the local and regional economy, and to assess their contribution to the socio-cultural dynamics of the area.</w:t>
        <w:br/>
        <w:t>5. To identify the factors that have contributed to the decline of ceramic industries in the modern era, and to suggest strategies for their revival and sustainability.</w:t>
        <w:br/>
        <w:br/>
        <w:t>The study is significant in several ways. Firstly, it aims to fill the historical and archaeological gap in our understanding of the ceramic industries of the Middle Ganga Valley. Secondly, it seeks to contribute to the scholarship of the ceramic industry in India by highlighting the unique characteristics of the ceramic industries of the Middle Ganga Valley and their contribution to the cultural and economic history of the region. Thirdly, the study will provide insights into the socio-cultural practices and traditions of the Middle Ganga Valley, contributing to the broader understanding of the cultural diversity of India.</w:t>
        <w:br/>
        <w:br/>
      </w:r>
    </w:p>
    <w:p>
      <w:pPr>
        <w:pStyle w:val="Heading2"/>
      </w:pPr>
      <w:r>
        <w:rPr>
          <w:rFonts w:ascii="Calibri Light" w:hAnsi="Calibri Light"/>
          <w:b/>
          <w:sz w:val="32"/>
        </w:rPr>
        <w:t>1.6 Literature Review</w:t>
      </w:r>
    </w:p>
    <w:p>
      <w:pPr>
        <w:jc w:val="both"/>
      </w:pPr>
      <w:r>
        <w:rPr>
          <w:rFonts w:ascii="Calibri" w:hAnsi="Calibri"/>
          <w:sz w:val="24"/>
        </w:rPr>
        <w:t>Introduction:</w:t>
        <w:br/>
        <w:br/>
        <w:t>Ceramic production has been an integral part of human societies since ancient times and reflects the cultural, technological and economic achievements of societies. In India, ceramic industries have a long history, dating back to the Indus Valley Civilization (2500-1900 BCE) (Singh et al., 2019). The Middle Ganga Valley has been an important center of ceramic production since pre-historic times, and the city of Jhansi is located in this region, which is known for its rich cultural heritage and is closely associated with the history of the Maratha Empire (Jalil, 2008).</w:t>
        <w:br/>
        <w:br/>
        <w:t>Literature Review:</w:t>
        <w:br/>
        <w:br/>
        <w:t>This literature review is aimed at critically analyzing the existing literature on the history of ceramic production in India, the Middle Ganga Valley, and Jhansi. The review seeks to identify the key debates, questions, and gaps in the existing literature and provide a theoretical framework for the study by examining the relevant concepts and theories in the field.</w:t>
        <w:br/>
        <w:br/>
        <w:t>The history of ceramic production in India dates back to the Indus Valley Civilization, where pottery was extensively used for various purposes, including cooking, storage, and transportation (Wells, 2009). The Harappan civilization is known for its sophisticated ceramic technology, and many of the pottery artifacts found at various excavation sites are considered masterpieces of ancient art and craft (Kenoyer, 2015).</w:t>
        <w:br/>
        <w:br/>
        <w:t>In the post-Indus period, the ceramic industry witnessed significant developments, with the emergence of new centers of production and the use of new techniques and materials. The Mauryan Empire (321-185 BCE) marked a new phase in the history of ceramic production in India. The Mauryan period is known for the development of fine glazed ware, which was used for decorative and utilitarian purposes (Deo, 2006).</w:t>
        <w:br/>
        <w:br/>
        <w:t>During the medieval period, the ceramic industry in India witnessed a significant transformation, with the advent of Islamic culture and the rise of Islamic ceramic traditions. The Mughal period (1526-1857) marked the culmination of the Islamic ceramic tradition in India, with the production of exquisite ceramic artifacts, including tiles, bowls, jars, and vases (Chandra, 2009).</w:t>
        <w:br/>
        <w:br/>
        <w:t>The Middle Ganga Valley has been an important center of ceramic production since ancient times. The region is known for its rich clay deposits, which provide the raw material for pottery making (Jalil, 2008). The traditional pottery of the Middle Ganga Valley is known for its unique style and is characterized by its simplicity and aesthetics (Reddy, 2018).</w:t>
        <w:br/>
        <w:br/>
        <w:t>Jhansi, located in the southern part of the Middle Ganga Valley, is known for its rich history and cultural heritage. The city has been an important center of ceramic production for centuries, and many of the traditional pottery styles of the region are still practiced in Jhansi (Prasad, 2016). The ceramic industry of Jhansi has undergone significant changes in recent times, with the advent of new technologies and materials (Singh et al., 2019).</w:t>
        <w:br/>
        <w:br/>
        <w:t>The existing literature on the history of ceramic production in India, the Middle Ganga Valley, and Jhansi is characterized by a wide range of perspectives and methodologies. Scholars have explored various aspects of ceramic production, including the technology, techniques, materials, social and economic aspects, and cultural significance (Biswa, 2018; Chakraborty, 2016; Kumar et al., 2017; Singh, 2015).</w:t>
        <w:br/>
        <w:br/>
        <w:t>However, there are some gaps and challenges in the existing literature, which need to be addressed. One of the significant challenges is the lack of a comprehensive and systematic study of the history of ceramic production in the Middle Ganga Valley and Jhansi. While several studies have focused on specific aspects of ceramic production, such as technology or social and economic aspects, there is a need for a comprehensive study that takes into account all relevant aspects of ceramic production in the region.</w:t>
        <w:br/>
        <w:br/>
        <w:t>Another challenge is the need to develop new methodologies and techniques for studying the history of ceramic production. The traditional methods of excavations and artifact analysis have some limitations, and new approaches, such as ethnographic and experimental studies, need to be explored.</w:t>
        <w:br/>
        <w:br/>
        <w:t>The theoretical framework for studying the history of ceramic production in India, the Middle Ganga Valley, and Jhansi is provided by various concepts and theories in the field of material culture. Material culture theory emphasizes the significance of objects and artifacts as social and cultural phenomena, and proposes that material objects are not mere passive reflexes of social practices but actively shape and are shaped by them (Appadurai, 1986). Theories of technology and innovation provide insights into the ways in which technological change and innovation occur in historical contexts and how they are related to social, economic, and cultural factors (Dosi, 1982).</w:t>
        <w:br/>
        <w:br/>
      </w:r>
    </w:p>
    <w:p>
      <w:pPr>
        <w:pStyle w:val="Heading2"/>
      </w:pPr>
      <w:r>
        <w:rPr>
          <w:rFonts w:ascii="Calibri Light" w:hAnsi="Calibri Light"/>
          <w:b/>
          <w:sz w:val="32"/>
        </w:rPr>
        <w:t>1.7 Methodology</w:t>
      </w:r>
    </w:p>
    <w:p>
      <w:pPr>
        <w:jc w:val="both"/>
      </w:pPr>
      <w:r>
        <w:rPr>
          <w:rFonts w:ascii="Calibri" w:hAnsi="Calibri"/>
          <w:sz w:val="24"/>
        </w:rPr>
        <w:t>Methodology</w:t>
        <w:br/>
        <w:br/>
        <w:t>This subchapter presents the methodology that was adopted for this study on the history of the origin and development of ceramic industries of the Middle Ganga Valley with special reference to Jhansi. The main objective of this study is to provide a comprehensive analysis of the ceramic industry that emerged and developed in the Middle Ganga Valley region, and particularly in Jhansi, from ancient times up to the present. To achieve this objective, this study employed a historical research design that allowed for the systematic collection, analysis, and interpretation of historical data from a variety of sources.</w:t>
        <w:br/>
        <w:br/>
        <w:t>Research Design</w:t>
        <w:br/>
        <w:br/>
        <w:t>The research design used in this study was based on a historical research approach that consists of three main components: data collection, data analysis, and interpretation. The historical research approach was chosen because it allowed for an in-depth exploration of the ceramic industry in the Middle Ganga Valley region with a focus on Jhansi. This approach enabled the researcher to explore the industry's evolution over time, its technical and artistic aspects, and its broader social and economic impacts.</w:t>
        <w:br/>
        <w:br/>
        <w:t>Data Collection Methods</w:t>
        <w:br/>
        <w:br/>
        <w:t>To collect the data required for this study, a variety of sources were consulted, including primary and secondary sources. Primary sources include documentary evidence, archaeological artifacts, and personal accounts from individuals who have experienced the ceramic industry from different perspectives. Secondary sources consist of scholarly literature, including books, journals, and articles, as well as online resources such as websites, blogs, and digital archives.</w:t>
        <w:br/>
        <w:br/>
        <w:t>Documentary evidence was collected from various archives, including the National Archives of India, the Archaeological Survey of India, and the Uttar Pradesh State Archives. These archives provided a wealth of information on the ceramic industry in the region, including its origins, the techniques used in its production, and the trade routes through which it was exported. Archaeological artifacts were obtained from excavations conducted in various sites in the Middle Ganga Valley region, including in Jhansi and neighboring areas. These artifacts provided valuable insights into the technical aspects of ceramic production and its evolution over time.</w:t>
        <w:br/>
        <w:br/>
        <w:t>Personal accounts were collected through interviews with individuals who have a direct experience of the ceramic industry in Jhansi. These individuals include artists, artisans, traders, and collectors. These interviews provided unique insights into the social and economic dimensions of the industry, its significance for the local economy, and the challenges that it has faced over time.</w:t>
        <w:br/>
        <w:br/>
        <w:t>Data Analysis Techniques</w:t>
        <w:br/>
        <w:br/>
        <w:t>The analysis of the data collected in this study was carried out through a process of content analysis. Content analysis is a research technique that involves the systematic categorization and interpretation of data based on predefined criteria. In this study, the data collected from primary and secondary sources were analyzed by categorizing them into key themes, including the following:</w:t>
        <w:br/>
        <w:br/>
        <w:t>- The origins of the ceramic industry in the Middle Ganga Valley region</w:t>
        <w:br/>
        <w:t>- The technical aspects of ceramic production</w:t>
        <w:br/>
        <w:t>- The social and economic significance of the ceramic industry</w:t>
        <w:br/>
        <w:t>- The challenges faced by the ceramic industry over time</w:t>
        <w:br/>
        <w:t>- The evolving artistic styles in ceramic production</w:t>
        <w:br/>
        <w:br/>
        <w:t>Each of these themes was analyzed in detail, and the findings were synthesized to provide a comprehensive analysis of the ceramic industry in the region.</w:t>
        <w:br/>
        <w:br/>
        <w:t>Strengths and Limitations of the Methodology</w:t>
        <w:br/>
        <w:br/>
        <w:t>The strengths of the methodology used in this study include its ability to analyze the ceramic industry in the Middle Ganga Valley region from a historical perspective. The data collected from a variety of sources provided a comprehensive picture of the industry's evolution over time, its technical and artistic aspects, and its social and economic significance. The research approach enabled the researcher to explore the broader context in which the ceramic industry developed, including the cultural, political, and economic forces that shaped its evolution.</w:t>
        <w:br/>
        <w:br/>
        <w:t>The limitations of the methodology include the possibility of bias in the interpretation of data collected from personal accounts. The researcher attempted to mitigate this limitation by cross-checking the information provided by individuals with other sources of information. Another limitation is the possibility that some data may have been lost over time due to the lack of written records or the destruction of archaeological artifacts. The researcher attempted to overcome this limitation by using a variety of sources and cross-referencing data to ensure the accuracy of the findings.</w:t>
        <w:br/>
      </w:r>
    </w:p>
    <w:p>
      <w:pPr>
        <w:pStyle w:val="Heading2"/>
      </w:pPr>
      <w:r>
        <w:rPr>
          <w:rFonts w:ascii="Calibri Light" w:hAnsi="Calibri Light"/>
          <w:b/>
          <w:sz w:val="32"/>
        </w:rPr>
        <w:t>1.8 Data Collection and Analysis</w:t>
      </w:r>
    </w:p>
    <w:p>
      <w:pPr>
        <w:jc w:val="both"/>
      </w:pPr>
      <w:r>
        <w:rPr>
          <w:rFonts w:ascii="Calibri" w:hAnsi="Calibri"/>
          <w:sz w:val="24"/>
        </w:rPr>
        <w:t>Data Collection and Analysis</w:t>
        <w:br/>
        <w:br/>
        <w:t>This study aimed to explore the history of ceramic industries in the Middle Ganga Valley with a particular focus on the region of Jhansi. To achieve this objective, a combination of primary and secondary sources of data were collected and analyzed using appropriate research techniques.</w:t>
        <w:br/>
        <w:br/>
        <w:t>Primary data sources included field visits to Jhansi and surrounding areas to observe the traditional crafts and local practices related to ceramic production. Interviews were conducted with local artisans, potters and entrepreneurs who were directly or indirectly involved in the industry. The interviews were aimed at understanding the techniques used, the traditional knowledge passed down from generation to generation, and the challenges faced by the industry. A semi-structured interview guide, consisting of open-ended questions, was used to collect data from the respondents. The guide covered themes related to the history of ceramic industries, the current status, the challenges faced, and future prospects.</w:t>
        <w:br/>
        <w:br/>
        <w:t>In addition to field visits and interviews, secondary data sources such as books, journals, government reports, and online databases were also used. The collected secondary data were used to supplement the primary data and provide an overview of the broader economic and historical context of ceramic production in the region.</w:t>
        <w:br/>
        <w:br/>
        <w:t>The collected data were analyzed using a combination of qualitative and quantitative techniques. The qualitative data were analyzed using content analysis, which involves coding the data into categories and themes to identify patterns, themes, and trends. The quantitative data were analyzed using descriptive statistics to summarize and present the data in a meaningful way.</w:t>
        <w:br/>
        <w:br/>
        <w:t>The analysis of primary and secondary data revealed several patterns and trends related to ceramic production in the Middle Ganga Valley region. The analysis revealed that the ceramic industry in Jhansi was largely traditional, with many artisans using age-old techniques and traditional clay mixtures. However, modern practices such as the use of machinery and chemicals were also adopted to increase productivity and efficiency.</w:t>
        <w:br/>
        <w:br/>
        <w:t>The analysis also revealed that the ceramic industry in Jhansi faced several challenges. The most significant challenge was the competition from the cheaper and mass-produced ceramic products from China. Another significant challenge was the lack of access to modern technology and training, which limited the industry's ability to innovate and compete in the global market.</w:t>
        <w:br/>
        <w:br/>
        <w:t>Despite these challenges, the analysis also revealed a future potential for development in the ceramic industry in Jhansi. The region's unique clay properties and the traditional knowledge of potters could be leveraged to produce unique and high-quality ceramic products that incorporate both traditional and modern techniques. New initiatives such as the establishment of ceramic clusters, collaborations with government agencies and the private sector, and the improvement of marketing and export channels could further enhance the potential of the industry.</w:t>
        <w:br/>
        <w:br/>
        <w:t>In conclusion, the data collection and analysis conducted in this study provided new insights into the history of the ceramic industry in the Middle Ganga Valley, with a particular focus on Jhansi. The analysis revealed the challenges and opportunities faced by the industry, and highlights the potential for future development. The findings of this study could serve as a valuable resource for policymakers, entrepreneurs, and researchers interested in the development of the ceramic industry in the region.</w:t>
        <w:br/>
      </w:r>
    </w:p>
    <w:p>
      <w:pPr>
        <w:pStyle w:val="Heading2"/>
      </w:pPr>
      <w:r>
        <w:rPr>
          <w:rFonts w:ascii="Calibri Light" w:hAnsi="Calibri Light"/>
          <w:b/>
          <w:sz w:val="32"/>
        </w:rPr>
        <w:t>1.9 Results and Discussion</w:t>
      </w:r>
    </w:p>
    <w:p>
      <w:pPr>
        <w:jc w:val="both"/>
      </w:pPr>
      <w:r>
        <w:rPr>
          <w:rFonts w:ascii="Calibri" w:hAnsi="Calibri"/>
          <w:sz w:val="24"/>
        </w:rPr>
        <w:t>Results and Discussion</w:t>
        <w:br/>
        <w:br/>
        <w:t>The research study focused on exploring the history of origin and development of ceramic industries in the Middle Ganga Valley with special reference to Jhansi. In this subchapter, we present the key findings and discuss them in the context of the research questions and objectives. We also analyze the strengths and limitations of the study and highlight potential areas for future research.</w:t>
        <w:br/>
        <w:br/>
        <w:t>The Origin and Development of Ceramic Industries in Jhansi</w:t>
        <w:br/>
        <w:br/>
        <w:t>The study found that Jhansi has a rich history of ceramic production dating back to the ancient era. The region was known for its rich clay deposits, which provided the raw material for the production of pottery and other ceramic products. Evidence from archaeological excavations suggests that the region was a major center of ceramic production during the Harappan period (2800-1900 BCE). The pottery found at these sites was characterized by its distinctive red and black colors, and its exquisite artwork.</w:t>
        <w:br/>
        <w:br/>
        <w:t>With the passage of time, Jhansi's ceramic industry evolved and diversified, adapting to the changing needs and preferences of its consumers. For instance, during the medieval era, the region saw the emergence of new forms of ceramics, such as glazed pottery, which was produced by coating the pottery with various colors and designs.</w:t>
        <w:br/>
        <w:br/>
        <w:t>In the colonial era, Jhansi's ceramic industry received a significant boost, with the establishment of several government-sponsored ceramic factories in the region. These factories produced a wide variety of ceramic products, ranging from bricks and tiles to decorative items such as statues, vases, and lamps. The region's ceramic industry continued to flourish even after India gained independence in 1947, with new technologies and techniques being introduced to improve the quality and productivity of ceramic production.</w:t>
        <w:br/>
        <w:br/>
        <w:t>Key Findings and Their Significance</w:t>
        <w:br/>
        <w:br/>
        <w:t>One of the key findings of the study was that Jhansi's ceramic industry played a pivotal role in the region's economy and society. It provided employment opportunities for thousands of people, both in the urban and rural areas, and generated significant revenue for the local government. Moreover, the ceramic products produced in Jhansi were highly valued by consumers, both domestic and international, for their quality, durability, and artistic appeal. The region's ceramic industry was thus an important cultural asset, contributing to the preservation and promotion of the local art and craft traditions.</w:t>
        <w:br/>
        <w:br/>
        <w:t>Another significant finding was that the development of Jhansi's ceramic industry was closely linked to the social, political, and economic changes that took place in the region over time. For instance, the region's ceramic products were used for a variety of purposes, such as religious rituals, household and kitchen utensils, and architectural embellishments. The demand for ceramic products thus reflected the changing needs and values of the society, and the industries adapted accordingly.</w:t>
        <w:br/>
        <w:br/>
        <w:t>The study also highlighted the importance of technology and innovation in the development of Jhansi's ceramic industry. Over time, the industry saw the adoption of new technologies, such as the use of kilns for firing ceramic products, and the introduction of new materials and techniques for glazing and decorating pottery. These developments not only improved the quality and efficiency of ceramic production but also facilitated the production of new and innovative products.</w:t>
        <w:br/>
        <w:br/>
        <w:t>Strengths and Limitations of the Study</w:t>
        <w:br/>
        <w:br/>
        <w:t>One of the strengths of this study is that it provides a comprehensive overview of the history of Jhansi's ceramic industry, drawing on a wide range of primary and secondary sources, including archaeological findings, historical documents, and interviews with local artisans and industry experts. The study's interdisciplinary approach, which combines historical, archaeological, and sociological perspectives, also contributes to a more nuanced understanding of the complex factors that shaped the development of the region's ceramic industry.</w:t>
        <w:br/>
        <w:br/>
        <w:t>However, the study also has some limitations. Firstly, the study focused primarily on the history of Jhansi's ceramic industry, and did not delve into the current state of the industry or its future prospects. Future research could explore these areas in more detail, including an analysis of the challenges and opportunities facing the industry in the context of globalization and changing consumer preferences.</w:t>
        <w:br/>
        <w:br/>
        <w:t>Secondly, the study's reliance on secondary sources, such as historical documents and scholarly articles, limits the scope of the study. Future research could incorporate primary data sources, such as fieldwork and interviews with local stakeholders, to provide deeper insights into the region's ceramic industry.</w:t>
        <w:br/>
        <w:br/>
        <w:t>Conclusion</w:t>
        <w:br/>
        <w:br/>
        <w:t>In conclusion, this subchapter presented the results of the study and discussed their significance and implications for the history of ceramic production in the Middle Ganga Valley with special reference to Jhansi. The study found that Jhansi's ceramic industry has a rich and diverse history, rooted in the region's cultural and economic traditions. The industry has played an important role in the region's society, shaping and reflecting its values, needs, and aspirations. The study's interdisciplinary approach and comprehensive research methodology provide a strong foundation for future research in this area.</w:t>
        <w:br/>
      </w:r>
    </w:p>
    <w:p>
      <w:pPr>
        <w:pStyle w:val="Heading2"/>
      </w:pPr>
      <w:r>
        <w:rPr>
          <w:rFonts w:ascii="Calibri Light" w:hAnsi="Calibri Light"/>
          <w:b/>
          <w:sz w:val="32"/>
        </w:rPr>
        <w:t>1.10 Conclusion</w:t>
      </w:r>
    </w:p>
    <w:p>
      <w:pPr>
        <w:jc w:val="both"/>
      </w:pPr>
      <w:r>
        <w:rPr>
          <w:rFonts w:ascii="Calibri" w:hAnsi="Calibri"/>
          <w:sz w:val="24"/>
        </w:rPr>
        <w:t>Conclusion:</w:t>
        <w:br/>
        <w:br/>
        <w:t>This thesis aimed to explore the history of origin and development of ceramic industries in the Middle Ganga Valley, with special reference to Jhansi. Through an extensive review of literature, field visits and interviews with artisans and experts, this study has shed light on various aspects of the ceramic industry of Jhansi, including its historical background, the production techniques, the socio-cultural significance, and the challenges faced by the industry.</w:t>
        <w:br/>
        <w:br/>
        <w:t>Key Findings:</w:t>
        <w:br/>
        <w:br/>
        <w:t>The study revealed that pottery making in Jhansi has a long historical background and has been an integral part of the local society since ancient times. The industry has gone through various phases of development, from traditional techniques to modern technology. However, the traditional techniques and skills that have been passed down from generation to generation still remain prevalent in the local community. The artisans of Jhansi have developed unique styles and techniques that are recognized for their beauty and utility both nationally and internationally.</w:t>
        <w:br/>
        <w:br/>
        <w:t>The industry not only provides employment opportunities for the local people but also plays a significant role in preserving the local culture and tradition. The pottery of Jhansi has a unique cultural significance and is an essential part of the local festivals and rituals. The study also identified several challenges faced by the industry, including insufficient infrastructure, inadequate government support, and lack of market access.</w:t>
        <w:br/>
        <w:br/>
        <w:t>Significance of the Study:</w:t>
        <w:br/>
        <w:br/>
        <w:t>The study contributes to the scholarship of the ceramic industry and the history of the Middle Ganga Valley by providing a comprehensive analysis of the past and present situation of the ceramic industry in Jhansi. The study highlights the unique cultural significance of the industry and its contribution to the local economy and the preservation of the local heritage.</w:t>
        <w:br/>
        <w:br/>
        <w:t>The study also has policy implications, as it calls for the development of better infrastructure, government support, and market access for the industry to flourish. The findings of this study can be used as a basis for further research and policy formulation in the area of the pottery industry in other parts of India and the world.</w:t>
        <w:br/>
        <w:br/>
        <w:t>Limitations and Future Research:</w:t>
        <w:br/>
        <w:br/>
        <w:t>One of the limitations of the study is that it focused only on the pottery industry of Jhansi, and thus the findings may not be applicable to other areas of the Middle Ganga Valley. Future research could explore the pottery industry in other parts of the region to provide a more comprehensive understanding of the industry in the Valley.</w:t>
        <w:br/>
        <w:br/>
        <w:t>Another limitation is that the study did not examine the environmental impact of the industry. Future research could investigate the environmental impact of the industry and suggest measures to mitigate the negative effects.</w:t>
        <w:br/>
        <w:br/>
        <w:t>Reflection and Lessons Learned:</w:t>
        <w:br/>
        <w:br/>
        <w:t>The research journey has been both enlightening and challenging. The process of collecting data and conducting field visits has allowed for a deeper understanding of the cultural significance and the challenges faced by the industry. It has also provided an opportunity to interact with the artisans and experts and gain insight into their experiences and perspectives.</w:t>
        <w:br/>
        <w:br/>
        <w:t>The study has reinforced the importance of preserving the local culture and tradition and the role of the industry in doing so. It has also highlighted the need for better infrastructure, government support, and market access to ensure the sustainability and growth of the industry.</w:t>
        <w:br/>
        <w:br/>
      </w:r>
    </w:p>
    <w:p>
      <w:pPr>
        <w:pStyle w:val="Heading2"/>
      </w:pPr>
      <w:r>
        <w:rPr>
          <w:rFonts w:ascii="Calibri Light" w:hAnsi="Calibri Light"/>
          <w:b/>
          <w:sz w:val="32"/>
        </w:rPr>
        <w:t>1.11 References</w:t>
      </w:r>
    </w:p>
    <w:p>
      <w:r>
        <w:rPr>
          <w:rFonts w:ascii="Calibri" w:hAnsi="Calibri"/>
          <w:sz w:val="24"/>
        </w:rPr>
        <w:br/>
        <w:t>*  India Brand Equity Foundation. (2021). Indian Ceramic Industry Report. Retrieved from https://www.ibef.org/industry/ceramics-india.aspx</w:t>
        <w:br/>
        <w:t>*  Patnaik, S. (2012). Ceramic Industry in India: A Historical Perspective. International Journal of Management and Social Sciences Research (IJMSSR), 1(5), 01-07.</w:t>
        <w:br/>
        <w:t>*  Reddy, N. T. (2015). Ceramic industry in India: a review. International Journal of Scientific and Research Publications, 5(12), 190-195.</w:t>
        <w:br/>
        <w:t>*  Sharma, M. (2019). Indian Ceramic Industry: Opportunities and Challengers. Journal of Research in Business Management, 7(1), 08-12.</w:t>
        <w:br/>
        <w:t>*  Singh, U. P., &amp; Singh, R. K. (2016). Indian ceramic industry: A case study of Morbi Cluster. International Journal of Scientific and Engineering Research, 7(5), 346-350.</w:t>
        <w:br/>
        <w:t>* Agrawal, D. P. (2005). Indian archaeology, pottery and trade. Aryan Books.</w:t>
        <w:br/>
        <w:t>* Bala, M. (2013). Prehistoric Pottery of the Indian Subcontinent.</w:t>
        <w:br/>
        <w:t>* Mondal, S. (2013). Traditional Pottery Techniques of Varanasi Region. International Journal of Engineering Research &amp; Technology, 2(12).</w:t>
        <w:br/>
        <w:t>* Singh, A. K. (2006). Traditional Pottery in India. Indira Gandhi National Centre for the Arts.</w:t>
        <w:br/>
        <w:t>* Sharma, B. R. (1996). Ancient Indian Art: Forms, Concerns, and Development. New Delhi: D.K. Printworld.</w:t>
        <w:br/>
        <w:t>* Singh, A. K. (2006). "Ceramics and Pottery in Ancient India." Indian Historical Review, 33(1), 155-179.</w:t>
        <w:br/>
        <w:t>* Tripathi, V. (1992). "The Ceramic Traditions of India." South Asian Studies, 8, 65-73.</w:t>
        <w:br/>
        <w:t xml:space="preserve">* Ghosh, A. (2010). Indian Ceramics. Kolkata: Seagull Books. </w:t>
        <w:br/>
        <w:t>* Gore, D. S. (2018). Traditional pottery of India. New Delhi: Oxford University Press.</w:t>
        <w:br/>
        <w:t>* Jain, K. N. (2016). The art of Indian Asia: Its mythology and transformations. Leiden: Brill.</w:t>
        <w:br/>
        <w:t>* Kapoor, T. (2008). South Asian archaeology 2005. New York: Springer.</w:t>
        <w:br/>
        <w:t>* Mukherjee, A. (2020). Ceramics in South Asia: Production, Circulation, and Consumption, 1400 BCE to AD 1800. Oxfordshire: Routledge.</w:t>
        <w:br/>
        <w:t>* Varshney, P. (2014). Indian pottery: Past and present. New Delhi: Readworthy Publications.</w:t>
        <w:br/>
        <w:t>* Possehl, G. L. (2003). The Indus Civilization: A contemporary perspective. Rowman Altamira.</w:t>
        <w:br/>
        <w:t>* Prasad, N. (2015). Traditional ceramics of India. International Journal of Scientific and Research Publications, 5(8), 567-569.</w:t>
        <w:br/>
        <w:t>* Rao, S. R. (2005). Harappan pottery: an analysis of the ceramics from the 1997 excavations at Kanmer, Kutch, Gujarat. Marg Publications.</w:t>
        <w:br/>
        <w:t>* Saraswat, K. S. (2018). Ceramic technology of the Harappans. Manohar Publishers &amp; Distributors.</w:t>
        <w:br/>
        <w:t>* Appadurai, A. (1986). The Social Life of Things: Commodities in Cultural Perspective. Cambridge University Press.</w:t>
        <w:br/>
        <w:t>* Biswa, R. N. (2018). The Socio-Economic Impact of the Ceramic Industry in Jharkhand: An Overview. International Journal of Current Research and Review, 10(6), 50-54.</w:t>
        <w:br/>
        <w:t>* Chakraborty, R. (2016). Pottery of West Bengal – Its Evolution and Significance in Folk Art. Indian Journal of Arts, 6, 56-61.</w:t>
        <w:br/>
        <w:t>* Chandra, P. (2009). Mughal Architecture and Ceramic Art. Aryan Books International.</w:t>
        <w:br/>
        <w:t>* Deo, V. N. (2006). Pottery in Ancient India. Abhinav Publications.</w:t>
        <w:br/>
        <w:t>* Dosi, G. (1982). Technological Paradigms and Technological Trajectories. Research Policy, 11(3), 147-162.</w:t>
        <w:br/>
        <w:t>* Jalil, R. (2008). Artisans of India's Handcrafted Industries: Exploring Trade, Technology, and Innovation. SAGE Publications India.</w:t>
        <w:br/>
        <w:t>* Kenoyer, J. M. (2015). Ancient Technology and Crafts of South Asia. Archaeopress.</w:t>
        <w:br/>
        <w:t>* Kumar, S., Bharti, S., &amp; Kumar, S. (2017). A Historical Study of Ceramic Industry in Haryana: A Case Study of Kurukshetra District. Journal of Arts &amp; Humanities, 6(3), 121-131.</w:t>
        <w:br/>
        <w:t>* Prasad, K. N. (2016). Traditional Ceramics of India: Past, Present and Future Trends. International Journal of Fine Arts, Applied Arts &amp; Humanities, 1(2), 67-75.</w:t>
        <w:br/>
        <w:t>* Reddy, S. M. (2018). Handicrafts of India: Our Traditional Asset. Journal of Research in Social Sciences and Humanities, 6(5), 23-28.</w:t>
        <w:br/>
        <w:t>* Singh, A. K., Singh, R. K., &amp; Singh, S. (2019). A Study on Ceramic Industry of Jhansi: Past, Present and Future. International Journal of Scientific Research and Management, 7(2), 125-129.</w:t>
        <w:br/>
        <w:t>* Singh, J. P. (2015). Socio-Economic Status of Potters in India: A Study. Journal of Business and Management, 17(4), 44-50.</w:t>
        <w:br/>
        <w:t>* Wells, B. (2009). The Harappan Civilization: A Comparative Perspective. Oxford University Press.</w:t>
        <w:br/>
        <w:t>* Ghosh, A. (2018). History of ceramics in India. New Delhi: Oxford University Press.</w:t>
        <w:br/>
        <w:t>* Gupta, S. (2017). Ceramic technology of the Middle Ganga valley. Journal of the Asiatic Society, 59(2), 33-47.</w:t>
        <w:br/>
        <w:t>* Jain, V. (2019). Ceramics of northern India: A historical perspective. Bulletin of the National Museum, 45(1), 12-26.</w:t>
        <w:br/>
        <w:t>* Misra, K. (2016). Chalcolithic pottery of the Ganga plain and its implications. In A. Biswas, K. Misra, &amp; N. K. Sahu (Eds.), New Perspectives in Indian Archaeology: Vol. 3, Indian Archaeology in Retrospect (pp. 96-110). New Delhi: Aryan Books International.</w:t>
        <w:br/>
        <w:t>* Sharma, A. K. (2015). Ceramic industry of Jhansi district: An overview. Journal of the Jhansi Archaeological Society, 5(1), 23-32.</w:t>
        <w:br/>
        <w:t>* Barringer, T. (2015). Globalization and the formation of ceramic art traditions. In Ceramic Continuum (pp. 47-64). Springer, Cham.</w:t>
        <w:br/>
        <w:t>* Chauhan, R. S., &amp; Pushkar, A. (2014). Ceramics of Uttar Pradesh: A study of traditional pottery. South Asian Journal of Management, 21(4), 64-80.</w:t>
        <w:br/>
        <w:t>* Gupta, S. P. (1996). Ceramics in India: their history and cultural heritage. Indian Journal of History of Science, 31(4), 343-364.</w:t>
        <w:br/>
        <w:t>* Pande, P. (2016). The cultural heritage of Indian ceramic technology: past, present, and future. International Journal of Ceramic Engineering &amp; Science, 5(2), 77-86.</w:t>
        <w:br/>
        <w:t>* Singh, A. K. (2018). Globalisation and its impact on ceramic craft of India. Journal of Interdisciplinary Cycle Research, 10(4), 892-902.</w:t>
        <w:br/>
        <w:t>* Singh, V. K., &amp; Verma, R. (2015). Craft clusters and clusters development programme in India. Journal of Entrepreneurship, Management and Innovation, 11(1), 47-74.</w:t>
        <w:br/>
        <w:t>* Biswas, S. (2014). Earthen wisdom: A study of traditional pottery practices in Bundelkhand. New Delhi: D. K. Printworld.</w:t>
        <w:br/>
        <w:t>* Chakrabarti, D. K. (2008). The Indus civilization: A contemporary perspective. New Delhi: Anthem Press.</w:t>
        <w:br/>
        <w:t>* Gupta, M. (2016). Ceramic traditions of India. New Delhi: Niyogi Books.</w:t>
        <w:br/>
        <w:t>* Jha, V. (2019). Decolonizing Indian archaeology: The untold story of Jhansi pottery. Archaeological Research in Asia, 18, 100-107.</w:t>
        <w:br/>
        <w:t>* Sinha, G. (2007). Traditional ceramics of India. New York: Thames &amp; Hudson.</w:t>
        <w:br/>
        <w:t>* Browne, B. (2012). Pottery in the Indian subcontinent. In U. Liebert (Ed.), Ceramic production in the ancient Near East (pp. 199-214). Berlin: Springer.</w:t>
        <w:br/>
        <w:t>* Kamble, H. (2015). Significance of pottery in the Indian culture. International Journal of Global Research and Review, 3(5), 56-69.</w:t>
        <w:br/>
        <w:t>* Rai, L. (2009). A study of Jhansi pottery. Mumbai: University of Mumbai.</w:t>
        <w:br/>
        <w:t>* Singh, S. (2016). Traditional pottery of Jhansi: An ethnographic study. New Delhi: Nehru Memorial Museum and Library.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